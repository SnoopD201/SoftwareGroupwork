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b/>
          <w:bCs/>
          <w:i/>
          <w:iCs/>
          <w:kern w:val="0"/>
          <w:sz w:val="28"/>
          <w:szCs w:val="28"/>
          <w:lang w:val="en-US" w:eastAsia="zh-CN" w:bidi="ar"/>
        </w:rPr>
      </w:pPr>
      <w:r>
        <w:rPr>
          <w:rFonts w:ascii="宋体" w:hAnsi="宋体" w:eastAsia="宋体" w:cs="宋体"/>
          <w:b/>
          <w:bCs/>
          <w:i/>
          <w:iCs/>
          <w:kern w:val="0"/>
          <w:sz w:val="28"/>
          <w:szCs w:val="28"/>
          <w:lang w:val="en-US" w:eastAsia="zh-CN" w:bidi="ar"/>
        </w:rPr>
        <w:t>查询“阿里编程规范 （如：阿里巴巴JAVA开发手册）；华为</w:t>
      </w:r>
      <w:bookmarkStart w:id="0" w:name="_GoBack"/>
      <w:bookmarkEnd w:id="0"/>
      <w:r>
        <w:rPr>
          <w:rFonts w:ascii="宋体" w:hAnsi="宋体" w:eastAsia="宋体" w:cs="宋体"/>
          <w:b/>
          <w:bCs/>
          <w:i/>
          <w:iCs/>
          <w:kern w:val="0"/>
          <w:sz w:val="28"/>
          <w:szCs w:val="28"/>
          <w:lang w:val="en-US" w:eastAsia="zh-CN" w:bidi="ar"/>
        </w:rPr>
        <w:t>编程军规”等，对照自己的代码看有哪些不符合规范的地方，修改。</w:t>
      </w:r>
    </w:p>
    <w:p>
      <w:pPr>
        <w:keepNext w:val="0"/>
        <w:keepLines w:val="0"/>
        <w:widowControl/>
        <w:suppressLineNumbers w:val="0"/>
        <w:jc w:val="left"/>
        <w:rPr>
          <w:rFonts w:hint="default" w:ascii="宋体" w:hAnsi="宋体" w:eastAsia="宋体" w:cs="宋体"/>
          <w:b/>
          <w:bCs/>
          <w:i/>
          <w:iCs/>
          <w:kern w:val="0"/>
          <w:sz w:val="24"/>
          <w:szCs w:val="24"/>
          <w:lang w:val="en-US" w:eastAsia="zh-CN" w:bidi="ar"/>
        </w:rPr>
      </w:pPr>
    </w:p>
    <w:p>
      <w:pPr>
        <w:keepNext w:val="0"/>
        <w:keepLines w:val="0"/>
        <w:widowControl/>
        <w:suppressLineNumbers w:val="0"/>
        <w:jc w:val="left"/>
        <w:rPr>
          <w:rFonts w:hint="default"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这里简要分析两种编程规范的要点以及可取之处,代码修改不在此列出.</w:t>
      </w:r>
    </w:p>
    <w:p>
      <w:pPr>
        <w:pStyle w:val="2"/>
        <w:bidi w:val="0"/>
      </w:pPr>
      <w:r>
        <w:t>华为编程军规:</w:t>
      </w:r>
    </w:p>
    <w:p>
      <w:pPr>
        <w:spacing w:before="120" w:after="120" w:line="288" w:lineRule="auto"/>
        <w:ind w:left="0"/>
        <w:jc w:val="left"/>
      </w:pPr>
      <w:r>
        <w:rPr>
          <w:rFonts w:ascii="Arial" w:hAnsi="Arial" w:eastAsia="等线" w:cs="Arial"/>
          <w:sz w:val="22"/>
        </w:rPr>
        <w:t>https://zhuanlan.zhihu.com/p/158219110</w:t>
      </w:r>
    </w:p>
    <w:p>
      <w:pPr>
        <w:spacing w:before="120" w:after="120" w:line="288" w:lineRule="auto"/>
        <w:ind w:left="0"/>
        <w:jc w:val="left"/>
      </w:pPr>
      <w:r>
        <w:rPr>
          <w:rFonts w:ascii="Arial" w:hAnsi="Arial" w:eastAsia="等线" w:cs="Arial"/>
          <w:sz w:val="22"/>
        </w:rPr>
        <w:t>从代码规范和项目架构方面，主要总结了以下几点:</w:t>
      </w:r>
    </w:p>
    <w:p>
      <w:pPr>
        <w:numPr>
          <w:ilvl w:val="0"/>
          <w:numId w:val="1"/>
        </w:numPr>
        <w:spacing w:before="120" w:after="120" w:line="288" w:lineRule="auto"/>
        <w:ind w:left="0"/>
        <w:jc w:val="left"/>
      </w:pPr>
      <w:r>
        <w:rPr>
          <w:rFonts w:ascii="Arial" w:hAnsi="Arial" w:eastAsia="等线" w:cs="Arial"/>
          <w:sz w:val="22"/>
        </w:rPr>
        <w:t>规范的命名：军规要求开发人员使用清晰、准确且一致的命名方式。命名应该具有描述性，并遵循公司的命名约定。</w:t>
      </w:r>
    </w:p>
    <w:p>
      <w:pPr>
        <w:numPr>
          <w:ilvl w:val="0"/>
          <w:numId w:val="2"/>
        </w:numPr>
        <w:spacing w:before="120" w:after="120" w:line="288" w:lineRule="auto"/>
        <w:ind w:left="0"/>
        <w:jc w:val="left"/>
      </w:pPr>
      <w:r>
        <w:rPr>
          <w:rFonts w:ascii="Arial" w:hAnsi="Arial" w:eastAsia="等线" w:cs="Arial"/>
          <w:sz w:val="22"/>
        </w:rPr>
        <w:t>减少复杂性：军规强调尽量避免复杂的代码逻辑和嵌套结构。开发人员应该尽可能简化代码，并注重可读性和可维护性。</w:t>
      </w:r>
    </w:p>
    <w:p>
      <w:pPr>
        <w:numPr>
          <w:ilvl w:val="0"/>
          <w:numId w:val="3"/>
        </w:numPr>
        <w:spacing w:before="120" w:after="120" w:line="288" w:lineRule="auto"/>
        <w:ind w:left="0"/>
        <w:jc w:val="left"/>
      </w:pPr>
      <w:r>
        <w:rPr>
          <w:rFonts w:ascii="Arial" w:hAnsi="Arial" w:eastAsia="等线" w:cs="Arial"/>
          <w:sz w:val="22"/>
        </w:rPr>
        <w:t>注重代码重用：军规鼓励开发人员提高代码重用率。可以通过抽象和封装常用功能，创建可重用的模块和组件。</w:t>
      </w:r>
    </w:p>
    <w:p>
      <w:pPr>
        <w:numPr>
          <w:ilvl w:val="0"/>
          <w:numId w:val="4"/>
        </w:numPr>
        <w:spacing w:before="120" w:after="120" w:line="288" w:lineRule="auto"/>
        <w:ind w:left="0"/>
        <w:jc w:val="left"/>
      </w:pPr>
      <w:r>
        <w:rPr>
          <w:rFonts w:ascii="Arial" w:hAnsi="Arial" w:eastAsia="等线" w:cs="Arial"/>
          <w:sz w:val="22"/>
        </w:rPr>
        <w:t>高内聚低耦合：军规要求模块内部的代码功能高度聚合，模块之间的耦合度要尽可能低。这样可以提高代码的可维护性和可测试性。</w:t>
      </w:r>
    </w:p>
    <w:p>
      <w:pPr>
        <w:numPr>
          <w:ilvl w:val="0"/>
          <w:numId w:val="5"/>
        </w:numPr>
        <w:spacing w:before="120" w:after="120" w:line="288" w:lineRule="auto"/>
        <w:ind w:left="0"/>
        <w:jc w:val="left"/>
      </w:pPr>
      <w:r>
        <w:rPr>
          <w:rFonts w:ascii="Arial" w:hAnsi="Arial" w:eastAsia="等线" w:cs="Arial"/>
          <w:sz w:val="22"/>
        </w:rPr>
        <w:t>异常处理：军规要求开发人员在代码中合理处理异常情况，并进行适当的日志记录。异常处理应该考虑到代码的稳定性和可靠性。</w:t>
      </w:r>
    </w:p>
    <w:p>
      <w:pPr>
        <w:numPr>
          <w:ilvl w:val="0"/>
          <w:numId w:val="6"/>
        </w:numPr>
        <w:spacing w:before="120" w:after="120" w:line="288" w:lineRule="auto"/>
        <w:ind w:left="0"/>
        <w:jc w:val="left"/>
      </w:pPr>
      <w:r>
        <w:rPr>
          <w:rFonts w:ascii="Arial" w:hAnsi="Arial" w:eastAsia="等线" w:cs="Arial"/>
          <w:sz w:val="22"/>
        </w:rPr>
        <w:t>版本控制和代码管理：军规强调使用版本控制工具（如Git）进行代码管理，合理使用分支和标签，确保代码的可追溯性和版本控制。</w:t>
      </w:r>
    </w:p>
    <w:p>
      <w:pPr>
        <w:numPr>
          <w:ilvl w:val="0"/>
          <w:numId w:val="7"/>
        </w:numPr>
        <w:spacing w:before="120" w:after="120" w:line="288" w:lineRule="auto"/>
        <w:ind w:left="0"/>
        <w:jc w:val="left"/>
      </w:pPr>
      <w:r>
        <w:rPr>
          <w:rFonts w:ascii="Arial" w:hAnsi="Arial" w:eastAsia="等线" w:cs="Arial"/>
          <w:sz w:val="22"/>
        </w:rPr>
        <w:t>团队协作和交流：军规鼓励团队成员之间的良好沟通和协作。开发人员应该定期进行代码审查、团队讨论和知识共享，以提高代码质量和团队效率。</w:t>
      </w:r>
    </w:p>
    <w:p>
      <w:pPr>
        <w:numPr>
          <w:ilvl w:val="0"/>
          <w:numId w:val="8"/>
        </w:numPr>
        <w:spacing w:before="120" w:after="120" w:line="288" w:lineRule="auto"/>
        <w:ind w:left="0"/>
        <w:jc w:val="left"/>
      </w:pPr>
      <w:r>
        <w:rPr>
          <w:rFonts w:ascii="Arial" w:hAnsi="Arial" w:eastAsia="等线" w:cs="Arial"/>
          <w:sz w:val="22"/>
        </w:rPr>
        <w:t>安全和隐私保护：军规要求开发人员充分考虑软件安全和用户隐私，遵循相关的法律法规和最佳实践。</w:t>
      </w:r>
    </w:p>
    <w:p>
      <w:pPr>
        <w:spacing w:before="120" w:after="120" w:line="288" w:lineRule="auto"/>
        <w:ind w:left="0"/>
        <w:jc w:val="left"/>
      </w:pPr>
      <w:r>
        <w:rPr>
          <w:rFonts w:ascii="Arial" w:hAnsi="Arial" w:eastAsia="等线" w:cs="Arial"/>
          <w:sz w:val="22"/>
        </w:rPr>
        <w:t>对于本项目代码的修改意见:</w:t>
      </w:r>
    </w:p>
    <w:p>
      <w:pPr>
        <w:numPr>
          <w:ilvl w:val="0"/>
          <w:numId w:val="9"/>
        </w:numPr>
        <w:spacing w:before="120" w:after="120" w:line="288" w:lineRule="auto"/>
        <w:ind w:left="0"/>
        <w:jc w:val="left"/>
      </w:pPr>
      <w:r>
        <w:rPr>
          <w:rFonts w:ascii="Arial" w:hAnsi="Arial" w:eastAsia="等线" w:cs="Arial"/>
          <w:sz w:val="22"/>
        </w:rPr>
        <w:t>命名简洁易懂,以下划线连接单词等形式形成简单变量名,检查变量、函数和类名是否具有描述性。</w:t>
      </w:r>
    </w:p>
    <w:p>
      <w:pPr>
        <w:numPr>
          <w:ilvl w:val="0"/>
          <w:numId w:val="10"/>
        </w:numPr>
        <w:spacing w:before="120" w:after="120" w:line="288" w:lineRule="auto"/>
        <w:ind w:left="0"/>
        <w:jc w:val="left"/>
      </w:pPr>
      <w:r>
        <w:rPr>
          <w:rFonts w:ascii="Arial" w:hAnsi="Arial" w:eastAsia="等线" w:cs="Arial"/>
          <w:sz w:val="22"/>
        </w:rPr>
        <w:t>代码简化：查找复杂的逻辑和嵌套结构，提出简化代码的建议，例如拆分长函数为多个独立的小函数，简化条件判断等。</w:t>
      </w:r>
    </w:p>
    <w:p>
      <w:pPr>
        <w:numPr>
          <w:ilvl w:val="0"/>
          <w:numId w:val="11"/>
        </w:numPr>
        <w:spacing w:before="120" w:after="120" w:line="288" w:lineRule="auto"/>
        <w:ind w:left="0"/>
        <w:jc w:val="left"/>
      </w:pPr>
      <w:r>
        <w:rPr>
          <w:rFonts w:ascii="Arial" w:hAnsi="Arial" w:eastAsia="等线" w:cs="Arial"/>
          <w:sz w:val="22"/>
        </w:rPr>
        <w:t>检查代码是否存在重复的逻辑，提出创建可重用模块或组件的建议，以减少冗余代码。</w:t>
      </w:r>
    </w:p>
    <w:p>
      <w:pPr>
        <w:numPr>
          <w:ilvl w:val="0"/>
          <w:numId w:val="12"/>
        </w:numPr>
        <w:spacing w:before="120" w:after="120" w:line="288" w:lineRule="auto"/>
        <w:ind w:left="0"/>
        <w:jc w:val="left"/>
      </w:pPr>
      <w:r>
        <w:rPr>
          <w:rFonts w:ascii="Arial" w:hAnsi="Arial" w:eastAsia="等线" w:cs="Arial"/>
          <w:sz w:val="22"/>
        </w:rPr>
        <w:t>分析模块内部的代码功能是否高度聚合，提出合并或拆分模块的建议，以及减少模块之间的耦合度。</w:t>
      </w:r>
    </w:p>
    <w:p>
      <w:pPr>
        <w:numPr>
          <w:ilvl w:val="0"/>
          <w:numId w:val="13"/>
        </w:numPr>
        <w:spacing w:before="120" w:after="120" w:line="288" w:lineRule="auto"/>
        <w:ind w:left="0"/>
        <w:jc w:val="left"/>
      </w:pPr>
      <w:r>
        <w:rPr>
          <w:rFonts w:ascii="Arial" w:hAnsi="Arial" w:eastAsia="等线" w:cs="Arial"/>
          <w:sz w:val="22"/>
        </w:rPr>
        <w:t>检查异常处理的方式和位置，提出改进异常处理的建议，以增强代码的稳定性和可靠性。</w:t>
      </w:r>
    </w:p>
    <w:p>
      <w:pPr>
        <w:numPr>
          <w:ilvl w:val="0"/>
          <w:numId w:val="14"/>
        </w:numPr>
        <w:spacing w:before="120" w:after="120" w:line="288" w:lineRule="auto"/>
        <w:ind w:left="0"/>
        <w:jc w:val="left"/>
      </w:pPr>
      <w:r>
        <w:rPr>
          <w:rFonts w:ascii="Arial" w:hAnsi="Arial" w:eastAsia="等线" w:cs="Arial"/>
          <w:sz w:val="22"/>
        </w:rPr>
        <w:t>评估项目的版本控制策略和使用，提出合理使用分支和标签的建议，以及增强版本追踪和管理能力。</w:t>
      </w:r>
    </w:p>
    <w:p>
      <w:pPr>
        <w:numPr>
          <w:ilvl w:val="0"/>
          <w:numId w:val="15"/>
        </w:numPr>
        <w:spacing w:before="120" w:after="120" w:line="288" w:lineRule="auto"/>
        <w:ind w:left="0"/>
        <w:jc w:val="left"/>
      </w:pPr>
      <w:r>
        <w:rPr>
          <w:rFonts w:ascii="Arial" w:hAnsi="Arial" w:eastAsia="等线" w:cs="Arial"/>
          <w:sz w:val="22"/>
        </w:rPr>
        <w:t>检查代码注释和文档的准确性和完整性，提出补充和改进注释和文档的建议。</w:t>
      </w:r>
    </w:p>
    <w:p>
      <w:pPr>
        <w:numPr>
          <w:ilvl w:val="0"/>
          <w:numId w:val="16"/>
        </w:numPr>
        <w:spacing w:before="120" w:after="120" w:line="288" w:lineRule="auto"/>
        <w:ind w:left="0"/>
        <w:jc w:val="left"/>
      </w:pPr>
      <w:r>
        <w:rPr>
          <w:rFonts w:ascii="Arial" w:hAnsi="Arial" w:eastAsia="等线" w:cs="Arial"/>
          <w:sz w:val="22"/>
        </w:rPr>
        <w:t>检查代码风格是否一致，例如缩进、空格、括号的使用等。</w:t>
      </w:r>
    </w:p>
    <w:p>
      <w:pPr>
        <w:numPr>
          <w:ilvl w:val="0"/>
          <w:numId w:val="17"/>
        </w:numPr>
        <w:spacing w:before="120" w:after="120" w:line="288" w:lineRule="auto"/>
        <w:ind w:left="0"/>
        <w:jc w:val="left"/>
      </w:pPr>
      <w:r>
        <w:rPr>
          <w:rFonts w:ascii="Arial" w:hAnsi="Arial" w:eastAsia="等线" w:cs="Arial"/>
          <w:sz w:val="22"/>
        </w:rPr>
        <w:t>审查代码中的安全和隐私问题，提出加强安全性和隐私保护的建议，例如数据加密、权限验证等。</w:t>
      </w:r>
    </w:p>
    <w:p>
      <w:pPr>
        <w:spacing w:before="120" w:after="120" w:line="288" w:lineRule="auto"/>
        <w:ind w:left="0"/>
        <w:jc w:val="left"/>
      </w:pPr>
    </w:p>
    <w:p>
      <w:pPr>
        <w:pStyle w:val="2"/>
        <w:bidi w:val="0"/>
      </w:pPr>
      <w:r>
        <w:t>阿里编程规范：</w:t>
      </w:r>
    </w:p>
    <w:p>
      <w:pPr>
        <w:spacing w:before="120" w:after="120" w:line="288" w:lineRule="auto"/>
        <w:ind w:left="0"/>
        <w:jc w:val="left"/>
      </w:pPr>
      <w:r>
        <w:rPr>
          <w:rFonts w:ascii="Arial" w:hAnsi="Arial" w:eastAsia="等线" w:cs="Arial"/>
          <w:sz w:val="22"/>
        </w:rPr>
        <w:t>https://developer.aliyun.com/article/850913</w:t>
      </w:r>
    </w:p>
    <w:p>
      <w:pPr>
        <w:spacing w:before="120" w:after="120" w:line="288" w:lineRule="auto"/>
        <w:ind w:left="0"/>
        <w:jc w:val="left"/>
      </w:pPr>
      <w:r>
        <w:rPr>
          <w:rFonts w:ascii="Arial" w:hAnsi="Arial" w:eastAsia="等线" w:cs="Arial"/>
          <w:sz w:val="22"/>
        </w:rPr>
        <w:t>根据网络上资料的学习，将阿里编程规范中的代码的规范总结为了以下几个点：</w:t>
      </w:r>
    </w:p>
    <w:p>
      <w:pPr>
        <w:numPr>
          <w:ilvl w:val="0"/>
          <w:numId w:val="18"/>
        </w:numPr>
        <w:spacing w:before="120" w:after="120" w:line="288" w:lineRule="auto"/>
        <w:ind w:left="0"/>
        <w:jc w:val="left"/>
      </w:pPr>
      <w:r>
        <w:rPr>
          <w:rFonts w:ascii="Arial" w:hAnsi="Arial" w:eastAsia="等线" w:cs="Arial"/>
          <w:sz w:val="22"/>
        </w:rPr>
        <w:t>命名风格</w:t>
      </w:r>
    </w:p>
    <w:p>
      <w:pPr>
        <w:numPr>
          <w:ilvl w:val="0"/>
          <w:numId w:val="19"/>
        </w:numPr>
        <w:spacing w:before="120" w:after="120" w:line="288" w:lineRule="auto"/>
        <w:ind w:left="453"/>
        <w:jc w:val="left"/>
      </w:pPr>
      <w:r>
        <w:rPr>
          <w:rFonts w:ascii="Arial" w:hAnsi="Arial" w:eastAsia="等线" w:cs="Arial"/>
          <w:sz w:val="22"/>
        </w:rPr>
        <w:t>代码中的命名均不能以下划线或美元符号开始，也不能以下划线或美元符号结束。</w:t>
      </w:r>
    </w:p>
    <w:p>
      <w:pPr>
        <w:numPr>
          <w:ilvl w:val="0"/>
          <w:numId w:val="20"/>
        </w:numPr>
        <w:spacing w:before="120" w:after="120" w:line="288" w:lineRule="auto"/>
        <w:ind w:left="453"/>
        <w:jc w:val="left"/>
      </w:pPr>
      <w:r>
        <w:rPr>
          <w:rFonts w:ascii="Arial" w:hAnsi="Arial" w:eastAsia="等线" w:cs="Arial"/>
          <w:sz w:val="22"/>
        </w:rPr>
        <w:t>严禁使用拼音与英文混合的方式，更不允许直接使用中文的方式。</w:t>
      </w:r>
    </w:p>
    <w:p>
      <w:pPr>
        <w:numPr>
          <w:ilvl w:val="0"/>
          <w:numId w:val="21"/>
        </w:numPr>
        <w:spacing w:before="120" w:after="120" w:line="288" w:lineRule="auto"/>
        <w:ind w:left="453"/>
        <w:jc w:val="left"/>
      </w:pPr>
      <w:r>
        <w:rPr>
          <w:rFonts w:ascii="Arial" w:hAnsi="Arial" w:eastAsia="等线" w:cs="Arial"/>
          <w:sz w:val="22"/>
        </w:rPr>
        <w:t>代码和注释中避免使用任何语言的种族歧视性词语。</w:t>
      </w:r>
    </w:p>
    <w:p>
      <w:pPr>
        <w:numPr>
          <w:ilvl w:val="0"/>
          <w:numId w:val="22"/>
        </w:numPr>
        <w:spacing w:before="120" w:after="120" w:line="288" w:lineRule="auto"/>
        <w:ind w:left="453"/>
        <w:jc w:val="left"/>
      </w:pPr>
      <w:r>
        <w:rPr>
          <w:rFonts w:ascii="Arial" w:hAnsi="Arial" w:eastAsia="等线" w:cs="Arial"/>
          <w:sz w:val="22"/>
        </w:rPr>
        <w:t>类名使用UpperCamelCase风格，但以下情形除外：DO/BO/DTO/VO/AO/PO/UID等</w:t>
      </w:r>
    </w:p>
    <w:p>
      <w:pPr>
        <w:numPr>
          <w:ilvl w:val="0"/>
          <w:numId w:val="23"/>
        </w:numPr>
        <w:spacing w:before="120" w:after="120" w:line="288" w:lineRule="auto"/>
        <w:ind w:left="453"/>
        <w:jc w:val="left"/>
      </w:pPr>
      <w:r>
        <w:rPr>
          <w:rFonts w:ascii="Arial" w:hAnsi="Arial" w:eastAsia="等线" w:cs="Arial"/>
          <w:sz w:val="22"/>
        </w:rPr>
        <w:t>方法名、参数名、成员变量、局部变量都统一使用lowerCamelCase风格。</w:t>
      </w:r>
    </w:p>
    <w:p>
      <w:pPr>
        <w:numPr>
          <w:ilvl w:val="0"/>
          <w:numId w:val="24"/>
        </w:numPr>
        <w:spacing w:before="120" w:after="120" w:line="288" w:lineRule="auto"/>
        <w:ind w:left="453"/>
        <w:jc w:val="left"/>
      </w:pPr>
      <w:r>
        <w:rPr>
          <w:rFonts w:ascii="Arial" w:hAnsi="Arial" w:eastAsia="等线" w:cs="Arial"/>
          <w:sz w:val="22"/>
        </w:rPr>
        <w:t>常量命名全部大写，单词间用下划线隔开，力求予以表达完整清楚，不要嫌名字长。</w:t>
      </w:r>
    </w:p>
    <w:p>
      <w:pPr>
        <w:numPr>
          <w:ilvl w:val="0"/>
          <w:numId w:val="25"/>
        </w:numPr>
        <w:spacing w:before="120" w:after="120" w:line="288" w:lineRule="auto"/>
        <w:ind w:left="453"/>
        <w:jc w:val="left"/>
      </w:pPr>
      <w:r>
        <w:rPr>
          <w:rFonts w:ascii="Arial" w:hAnsi="Arial" w:eastAsia="等线" w:cs="Arial"/>
          <w:sz w:val="22"/>
        </w:rPr>
        <w:t>抽象类命名使用 Abstract 或 Base 开头；异常类命名使用 Exception 结尾；测试类命名以它要测试的类的名称开始，以 Test 结尾</w:t>
      </w:r>
    </w:p>
    <w:p>
      <w:pPr>
        <w:numPr>
          <w:ilvl w:val="0"/>
          <w:numId w:val="26"/>
        </w:numPr>
        <w:spacing w:before="120" w:after="120" w:line="288" w:lineRule="auto"/>
        <w:ind w:left="453"/>
        <w:jc w:val="left"/>
      </w:pPr>
      <w:r>
        <w:rPr>
          <w:rFonts w:ascii="Arial" w:hAnsi="Arial" w:eastAsia="等线" w:cs="Arial"/>
          <w:sz w:val="22"/>
        </w:rPr>
        <w:t>类型与中括号紧挨相连来表示数组。</w:t>
      </w:r>
    </w:p>
    <w:p>
      <w:pPr>
        <w:numPr>
          <w:ilvl w:val="0"/>
          <w:numId w:val="27"/>
        </w:numPr>
        <w:spacing w:before="120" w:after="120" w:line="288" w:lineRule="auto"/>
        <w:ind w:left="453"/>
        <w:jc w:val="left"/>
      </w:pPr>
      <w:r>
        <w:rPr>
          <w:rFonts w:ascii="Arial" w:hAnsi="Arial" w:eastAsia="等线" w:cs="Arial"/>
          <w:sz w:val="22"/>
        </w:rPr>
        <w:t>POJO 类中的任何布尔类型的变量，都不要加 is 前缀，否则部分框架解析会引起序列 化错误。</w:t>
      </w:r>
    </w:p>
    <w:p>
      <w:pPr>
        <w:numPr>
          <w:ilvl w:val="0"/>
          <w:numId w:val="28"/>
        </w:numPr>
        <w:spacing w:before="120" w:after="120" w:line="288" w:lineRule="auto"/>
        <w:ind w:left="453"/>
        <w:jc w:val="left"/>
      </w:pPr>
      <w:r>
        <w:rPr>
          <w:rFonts w:ascii="Arial" w:hAnsi="Arial" w:eastAsia="等线" w:cs="Arial"/>
          <w:sz w:val="22"/>
        </w:rPr>
        <w:t>包名统一使用小写，点分隔符之间有且仅有个自然语义的英语单词。包名统一使用单数形式，但是类名如果有复数含义，类名可以使用复数形式</w:t>
      </w:r>
    </w:p>
    <w:p>
      <w:pPr>
        <w:numPr>
          <w:ilvl w:val="0"/>
          <w:numId w:val="29"/>
        </w:numPr>
        <w:spacing w:before="120" w:after="120" w:line="288" w:lineRule="auto"/>
        <w:ind w:left="453"/>
        <w:jc w:val="left"/>
      </w:pPr>
      <w:r>
        <w:rPr>
          <w:rFonts w:ascii="Arial" w:hAnsi="Arial" w:eastAsia="等线" w:cs="Arial"/>
          <w:sz w:val="22"/>
        </w:rPr>
        <w:t>避免在子父类的成员变量之间、或者不同代码块的局部变量之间采用完全相同的命名，使可理解性降低</w:t>
      </w:r>
    </w:p>
    <w:p>
      <w:pPr>
        <w:numPr>
          <w:ilvl w:val="0"/>
          <w:numId w:val="30"/>
        </w:numPr>
        <w:spacing w:before="120" w:after="120" w:line="288" w:lineRule="auto"/>
        <w:ind w:left="453"/>
        <w:jc w:val="left"/>
      </w:pPr>
      <w:r>
        <w:rPr>
          <w:rFonts w:ascii="Arial" w:hAnsi="Arial" w:eastAsia="等线" w:cs="Arial"/>
          <w:sz w:val="22"/>
        </w:rPr>
        <w:t>杜绝完全不规范的缩写，避免望文不知义。</w:t>
      </w:r>
    </w:p>
    <w:p>
      <w:pPr>
        <w:numPr>
          <w:ilvl w:val="0"/>
          <w:numId w:val="31"/>
        </w:numPr>
        <w:spacing w:before="120" w:after="120" w:line="288" w:lineRule="auto"/>
        <w:ind w:left="0"/>
        <w:jc w:val="left"/>
      </w:pPr>
      <w:r>
        <w:rPr>
          <w:rFonts w:ascii="Arial" w:hAnsi="Arial" w:eastAsia="等线" w:cs="Arial"/>
          <w:sz w:val="22"/>
        </w:rPr>
        <w:t>常量定义</w:t>
      </w:r>
    </w:p>
    <w:p>
      <w:pPr>
        <w:numPr>
          <w:ilvl w:val="0"/>
          <w:numId w:val="32"/>
        </w:numPr>
        <w:spacing w:before="120" w:after="120" w:line="288" w:lineRule="auto"/>
        <w:ind w:left="453"/>
        <w:jc w:val="left"/>
      </w:pPr>
      <w:r>
        <w:rPr>
          <w:rFonts w:ascii="Arial" w:hAnsi="Arial" w:eastAsia="等线" w:cs="Arial"/>
          <w:sz w:val="22"/>
        </w:rPr>
        <w:t>不允许使用未经预先定义的常量</w:t>
      </w:r>
    </w:p>
    <w:p>
      <w:pPr>
        <w:numPr>
          <w:ilvl w:val="0"/>
          <w:numId w:val="33"/>
        </w:numPr>
        <w:spacing w:before="120" w:after="120" w:line="288" w:lineRule="auto"/>
        <w:ind w:left="453"/>
        <w:jc w:val="left"/>
      </w:pPr>
      <w:r>
        <w:rPr>
          <w:rFonts w:ascii="Arial" w:hAnsi="Arial" w:eastAsia="等线" w:cs="Arial"/>
          <w:sz w:val="22"/>
        </w:rPr>
        <w:t>在 long 或者 Long 赋值时，数值后使用大写字母 L，不能是小写字母 l，小写容易跟数字混淆，造成误解</w:t>
      </w:r>
    </w:p>
    <w:p>
      <w:pPr>
        <w:numPr>
          <w:ilvl w:val="0"/>
          <w:numId w:val="34"/>
        </w:numPr>
        <w:spacing w:before="120" w:after="120" w:line="288" w:lineRule="auto"/>
        <w:ind w:left="0"/>
        <w:jc w:val="left"/>
      </w:pPr>
      <w:r>
        <w:rPr>
          <w:rFonts w:ascii="Arial" w:hAnsi="Arial" w:eastAsia="等线" w:cs="Arial"/>
          <w:sz w:val="22"/>
        </w:rPr>
        <w:t>代码格式</w:t>
      </w:r>
    </w:p>
    <w:p>
      <w:pPr>
        <w:numPr>
          <w:ilvl w:val="0"/>
          <w:numId w:val="35"/>
        </w:numPr>
        <w:spacing w:before="120" w:after="120" w:line="288" w:lineRule="auto"/>
        <w:ind w:left="453"/>
        <w:jc w:val="left"/>
      </w:pPr>
      <w:r>
        <w:rPr>
          <w:rFonts w:ascii="Arial" w:hAnsi="Arial" w:eastAsia="等线" w:cs="Arial"/>
          <w:sz w:val="22"/>
        </w:rPr>
        <w:t>如果是大括号内为空，则简洁地写成{}即可，大括号中间无需换行和空格；如果是非空代码块则： 1）左大括号前不换行。 2）左大括号后换行。 3）右大括号前换行 4）右大括号后还有 else 等代码则不换行；表示终止的右大括号后必需换行。</w:t>
      </w:r>
    </w:p>
    <w:p>
      <w:pPr>
        <w:numPr>
          <w:ilvl w:val="0"/>
          <w:numId w:val="36"/>
        </w:numPr>
        <w:spacing w:before="120" w:after="120" w:line="288" w:lineRule="auto"/>
        <w:ind w:left="453"/>
        <w:jc w:val="left"/>
      </w:pPr>
      <w:r>
        <w:rPr>
          <w:rFonts w:ascii="Arial" w:hAnsi="Arial" w:eastAsia="等线" w:cs="Arial"/>
          <w:sz w:val="22"/>
        </w:rPr>
        <w:t>左小括号和右边相邻字符之间不出现空格；右小括号和左边相邻字符之间也不出现空 格；而左大括号前需要加空格。</w:t>
      </w:r>
    </w:p>
    <w:p>
      <w:pPr>
        <w:numPr>
          <w:ilvl w:val="0"/>
          <w:numId w:val="37"/>
        </w:numPr>
        <w:spacing w:before="120" w:after="120" w:line="288" w:lineRule="auto"/>
        <w:ind w:left="453"/>
        <w:jc w:val="left"/>
      </w:pPr>
      <w:r>
        <w:rPr>
          <w:rFonts w:ascii="Arial" w:hAnsi="Arial" w:eastAsia="等线" w:cs="Arial"/>
          <w:sz w:val="22"/>
        </w:rPr>
        <w:t>if/for/while/switch/do 等保留字与括号之间都必需加空格。</w:t>
      </w:r>
    </w:p>
    <w:p>
      <w:pPr>
        <w:numPr>
          <w:ilvl w:val="0"/>
          <w:numId w:val="38"/>
        </w:numPr>
        <w:spacing w:before="120" w:after="120" w:line="288" w:lineRule="auto"/>
        <w:ind w:left="453"/>
        <w:jc w:val="left"/>
      </w:pPr>
      <w:r>
        <w:rPr>
          <w:rFonts w:ascii="Arial" w:hAnsi="Arial" w:eastAsia="等线" w:cs="Arial"/>
          <w:sz w:val="22"/>
        </w:rPr>
        <w:t>任何二目、三目运算符的左右两边都需要加一个空格。</w:t>
      </w:r>
    </w:p>
    <w:p>
      <w:pPr>
        <w:numPr>
          <w:ilvl w:val="0"/>
          <w:numId w:val="39"/>
        </w:numPr>
        <w:spacing w:before="120" w:after="120" w:line="288" w:lineRule="auto"/>
        <w:ind w:left="907"/>
        <w:jc w:val="left"/>
      </w:pPr>
      <w:r>
        <w:rPr>
          <w:rFonts w:ascii="Arial" w:hAnsi="Arial" w:eastAsia="等线" w:cs="Arial"/>
          <w:sz w:val="22"/>
        </w:rPr>
        <w:t>说明：包括赋值运算符号=、逻辑运算符&amp;&amp;、加减乘除符号等</w:t>
      </w:r>
    </w:p>
    <w:p>
      <w:pPr>
        <w:numPr>
          <w:ilvl w:val="0"/>
          <w:numId w:val="40"/>
        </w:numPr>
        <w:spacing w:before="120" w:after="120" w:line="288" w:lineRule="auto"/>
        <w:ind w:left="453"/>
        <w:jc w:val="left"/>
      </w:pPr>
      <w:r>
        <w:rPr>
          <w:rFonts w:ascii="Arial" w:hAnsi="Arial" w:eastAsia="等线" w:cs="Arial"/>
          <w:sz w:val="22"/>
        </w:rPr>
        <w:t>采用 4 个空格缩进，禁止使用 Tab 字符。说明：如果使用 Tab 缩进，必需设置 1 个 Tab 为 4 个空格。IDEA 设置 Tab 为 4 个空格时，请勿勾选 Use tab character；而在 Eclipse 中，必需勾选 insert spaces for tabs</w:t>
      </w:r>
    </w:p>
    <w:p>
      <w:pPr>
        <w:numPr>
          <w:ilvl w:val="0"/>
          <w:numId w:val="41"/>
        </w:numPr>
        <w:spacing w:before="120" w:after="120" w:line="288" w:lineRule="auto"/>
        <w:ind w:left="453"/>
        <w:jc w:val="left"/>
      </w:pPr>
      <w:r>
        <w:rPr>
          <w:rFonts w:ascii="Arial" w:hAnsi="Arial" w:eastAsia="等线" w:cs="Arial"/>
          <w:sz w:val="22"/>
        </w:rPr>
        <w:t>注释的双斜线与注释内容之间有且仅有一个空格。</w:t>
      </w:r>
    </w:p>
    <w:p>
      <w:pPr>
        <w:numPr>
          <w:ilvl w:val="0"/>
          <w:numId w:val="42"/>
        </w:numPr>
        <w:spacing w:before="120" w:after="120" w:line="288" w:lineRule="auto"/>
        <w:ind w:left="453"/>
        <w:jc w:val="left"/>
      </w:pPr>
      <w:r>
        <w:rPr>
          <w:rFonts w:ascii="Arial" w:hAnsi="Arial" w:eastAsia="等线" w:cs="Arial"/>
          <w:sz w:val="22"/>
        </w:rPr>
        <w:t>在进行类型强制转换时，右括号与强制转换值之间不需要任何空格隔开</w:t>
      </w:r>
    </w:p>
    <w:p>
      <w:pPr>
        <w:numPr>
          <w:ilvl w:val="0"/>
          <w:numId w:val="43"/>
        </w:numPr>
        <w:spacing w:before="120" w:after="120" w:line="288" w:lineRule="auto"/>
        <w:ind w:left="453"/>
        <w:jc w:val="left"/>
      </w:pPr>
      <w:r>
        <w:rPr>
          <w:rFonts w:ascii="Arial" w:hAnsi="Arial" w:eastAsia="等线" w:cs="Arial"/>
          <w:sz w:val="22"/>
        </w:rPr>
        <w:t>单行字符数限制不超过 120 个，超出需要换行，换行时遵循如下原则： 1）第二行相对第一行缩进 4 个空格，从第三行开始，不再继续缩进。2）运算符与下文一起换行。 3）方法调用的点符号与下文一起换行。 4）方法调用中的多个参数需要换行时，在逗号后进行。 5）在括号前不要换行</w:t>
      </w:r>
    </w:p>
    <w:p>
      <w:pPr>
        <w:numPr>
          <w:ilvl w:val="0"/>
          <w:numId w:val="44"/>
        </w:numPr>
        <w:spacing w:before="120" w:after="120" w:line="288" w:lineRule="auto"/>
        <w:ind w:left="453"/>
        <w:jc w:val="left"/>
      </w:pPr>
      <w:r>
        <w:rPr>
          <w:rFonts w:ascii="Arial" w:hAnsi="Arial" w:eastAsia="等线" w:cs="Arial"/>
          <w:sz w:val="22"/>
        </w:rPr>
        <w:t>方法体内的执行语句组、变量的定义语句组、不同的业务逻辑之间或者不同的语义之间插入一个空行。相同业务逻辑和语义之间不需要插入空行。</w:t>
      </w:r>
    </w:p>
    <w:p>
      <w:pPr>
        <w:numPr>
          <w:ilvl w:val="0"/>
          <w:numId w:val="45"/>
        </w:numPr>
        <w:spacing w:before="120" w:after="120" w:line="288" w:lineRule="auto"/>
        <w:ind w:left="453"/>
        <w:jc w:val="left"/>
      </w:pPr>
      <w:r>
        <w:rPr>
          <w:rFonts w:ascii="Arial" w:hAnsi="Arial" w:eastAsia="等线" w:cs="Arial"/>
          <w:sz w:val="22"/>
        </w:rPr>
        <w:t xml:space="preserve">方法参数在定义和传入时，多个参数逗号后必需加空格 </w:t>
      </w:r>
    </w:p>
    <w:p>
      <w:pPr>
        <w:numPr>
          <w:ilvl w:val="0"/>
          <w:numId w:val="46"/>
        </w:numPr>
        <w:spacing w:before="120" w:after="120" w:line="288" w:lineRule="auto"/>
        <w:ind w:left="453"/>
        <w:jc w:val="left"/>
      </w:pPr>
      <w:r>
        <w:rPr>
          <w:rFonts w:ascii="Arial" w:hAnsi="Arial" w:eastAsia="等线" w:cs="Arial"/>
          <w:sz w:val="22"/>
        </w:rPr>
        <w:t>IDE 的 text file encoding 设置为 UTF-8; IDE 中文件的换行符使用 Unix 格式，不要使用 Windows 格式.</w:t>
      </w:r>
    </w:p>
    <w:p>
      <w:pPr>
        <w:numPr>
          <w:ilvl w:val="0"/>
          <w:numId w:val="47"/>
        </w:numPr>
        <w:spacing w:before="120" w:after="120" w:line="288" w:lineRule="auto"/>
        <w:ind w:left="0"/>
        <w:jc w:val="left"/>
      </w:pPr>
      <w:r>
        <w:rPr>
          <w:rFonts w:ascii="Arial" w:hAnsi="Arial" w:eastAsia="等线" w:cs="Arial"/>
          <w:sz w:val="22"/>
        </w:rPr>
        <w:t xml:space="preserve"> 注释规约</w:t>
      </w:r>
    </w:p>
    <w:p>
      <w:pPr>
        <w:numPr>
          <w:ilvl w:val="0"/>
          <w:numId w:val="48"/>
        </w:numPr>
        <w:spacing w:before="120" w:after="120" w:line="288" w:lineRule="auto"/>
        <w:ind w:left="453"/>
        <w:jc w:val="left"/>
      </w:pPr>
      <w:r>
        <w:rPr>
          <w:rFonts w:ascii="Arial" w:hAnsi="Arial" w:eastAsia="等线" w:cs="Arial"/>
          <w:sz w:val="22"/>
        </w:rPr>
        <w:t>类、类属性、类方法的注释必须使用 Javadoc 规范，使用/*内容/格式，不得使用 //xxx 方式。</w:t>
      </w:r>
    </w:p>
    <w:p>
      <w:pPr>
        <w:numPr>
          <w:ilvl w:val="0"/>
          <w:numId w:val="49"/>
        </w:numPr>
        <w:spacing w:before="120" w:after="120" w:line="288" w:lineRule="auto"/>
        <w:ind w:left="453"/>
        <w:jc w:val="left"/>
      </w:pPr>
      <w:r>
        <w:rPr>
          <w:rFonts w:ascii="Arial" w:hAnsi="Arial" w:eastAsia="等线" w:cs="Arial"/>
          <w:sz w:val="22"/>
        </w:rPr>
        <w:t>所有的抽象方法(包括接口中的方法)必须要用 Javadoc 注释、除了返回值、参数、 异常说明外，还必须指出该方法做什么事情，实现什么功能。对子类的实现要求，或者调用注意事项，需要一并说明。</w:t>
      </w:r>
    </w:p>
    <w:p>
      <w:pPr>
        <w:numPr>
          <w:ilvl w:val="0"/>
          <w:numId w:val="50"/>
        </w:numPr>
        <w:spacing w:before="120" w:after="120" w:line="288" w:lineRule="auto"/>
        <w:ind w:left="453"/>
        <w:jc w:val="left"/>
      </w:pPr>
      <w:r>
        <w:rPr>
          <w:rFonts w:ascii="Arial" w:hAnsi="Arial" w:eastAsia="等线" w:cs="Arial"/>
          <w:sz w:val="22"/>
        </w:rPr>
        <w:t>方法内部单行注释，在被注释语句上方另起一行，使用//注释。方法内部多行注释使用/* */注释，注意与代码对齐。</w:t>
      </w:r>
    </w:p>
    <w:p>
      <w:pPr>
        <w:numPr>
          <w:ilvl w:val="0"/>
          <w:numId w:val="51"/>
        </w:numPr>
        <w:spacing w:before="120" w:after="120" w:line="288" w:lineRule="auto"/>
        <w:ind w:left="453"/>
        <w:jc w:val="left"/>
      </w:pPr>
      <w:r>
        <w:rPr>
          <w:rFonts w:ascii="Arial" w:hAnsi="Arial" w:eastAsia="等线" w:cs="Arial"/>
          <w:sz w:val="22"/>
        </w:rPr>
        <w:t>所有的枚举类型字段必须要有注释，说明每个数据项的用途。</w:t>
      </w:r>
    </w:p>
    <w:p>
      <w:pPr>
        <w:numPr>
          <w:ilvl w:val="0"/>
          <w:numId w:val="52"/>
        </w:numPr>
        <w:spacing w:before="120" w:after="120" w:line="288" w:lineRule="auto"/>
        <w:ind w:left="453"/>
        <w:jc w:val="left"/>
      </w:pPr>
      <w:r>
        <w:rPr>
          <w:rFonts w:ascii="Arial" w:hAnsi="Arial" w:eastAsia="等线" w:cs="Arial"/>
          <w:sz w:val="22"/>
        </w:rPr>
        <w:t>代码修改的同时，注释也要进行相应的修改，尤其是参数、返回值、异常、核心逻辑等的修改。</w:t>
      </w:r>
    </w:p>
    <w:p>
      <w:pPr>
        <w:numPr>
          <w:ilvl w:val="0"/>
          <w:numId w:val="53"/>
        </w:numPr>
        <w:spacing w:before="120" w:after="120" w:line="288" w:lineRule="auto"/>
        <w:ind w:left="453"/>
        <w:jc w:val="left"/>
      </w:pPr>
      <w:r>
        <w:rPr>
          <w:rFonts w:ascii="Arial" w:hAnsi="Arial" w:eastAsia="等线" w:cs="Arial"/>
          <w:sz w:val="22"/>
        </w:rPr>
        <w:t>注释掉的代码尽量要配合说明，而不是简单的注释掉。说明:代码被注释掉有两种可能性：</w:t>
      </w:r>
    </w:p>
    <w:p>
      <w:pPr>
        <w:numPr>
          <w:ilvl w:val="0"/>
          <w:numId w:val="54"/>
        </w:numPr>
        <w:spacing w:before="120" w:after="120" w:line="288" w:lineRule="auto"/>
        <w:ind w:left="907"/>
        <w:jc w:val="left"/>
      </w:pPr>
      <w:r>
        <w:rPr>
          <w:rFonts w:ascii="Arial" w:hAnsi="Arial" w:eastAsia="等线" w:cs="Arial"/>
          <w:sz w:val="22"/>
        </w:rPr>
        <w:t>1）后续会恢复此段代码逻辑。如果没有备注信息，难以知晓注释动机。</w:t>
      </w:r>
    </w:p>
    <w:p>
      <w:pPr>
        <w:numPr>
          <w:ilvl w:val="0"/>
          <w:numId w:val="55"/>
        </w:numPr>
        <w:spacing w:before="120" w:after="120" w:line="288" w:lineRule="auto"/>
        <w:ind w:left="907"/>
        <w:jc w:val="left"/>
      </w:pPr>
      <w:r>
        <w:rPr>
          <w:rFonts w:ascii="Arial" w:hAnsi="Arial" w:eastAsia="等线" w:cs="Arial"/>
          <w:sz w:val="22"/>
        </w:rPr>
        <w:t>2）永久不用。建议直接删掉(代码仓库保存了历史代码)。</w:t>
      </w:r>
    </w:p>
    <w:p>
      <w:pPr>
        <w:numPr>
          <w:ilvl w:val="0"/>
          <w:numId w:val="56"/>
        </w:numPr>
        <w:spacing w:before="120" w:after="120" w:line="288" w:lineRule="auto"/>
        <w:ind w:left="453"/>
        <w:jc w:val="left"/>
      </w:pPr>
      <w:r>
        <w:rPr>
          <w:rFonts w:ascii="Arial" w:hAnsi="Arial" w:eastAsia="等线" w:cs="Arial"/>
          <w:sz w:val="22"/>
        </w:rPr>
        <w:t>特殊注释标记，请注明标记人与标记时间。注意及时处理这些标记，通过标记扫描， 经常清理此类标记。线上故障有时候就是来源于这些标记处的代码。</w:t>
      </w:r>
    </w:p>
    <w:p>
      <w:pPr>
        <w:numPr>
          <w:ilvl w:val="0"/>
          <w:numId w:val="57"/>
        </w:numPr>
        <w:spacing w:before="120" w:after="120" w:line="288" w:lineRule="auto"/>
        <w:ind w:left="907"/>
        <w:jc w:val="left"/>
      </w:pPr>
      <w:r>
        <w:rPr>
          <w:rFonts w:ascii="Arial" w:hAnsi="Arial" w:eastAsia="等线" w:cs="Arial"/>
          <w:sz w:val="22"/>
        </w:rPr>
        <w:t>1）待办事宜(TODO)：( 标记人，标记时间，[预计处理时间]) 表示需要实现，但目前还未实现的功能。这实际上是一个 Javadoc 的标签，目前的 Javadoc还没有实现，但已经被广泛使用。只能应用于类，接口和方法(因为它是一个 Javadoc 标签)。</w:t>
      </w:r>
    </w:p>
    <w:p>
      <w:pPr>
        <w:numPr>
          <w:ilvl w:val="0"/>
          <w:numId w:val="58"/>
        </w:numPr>
        <w:spacing w:before="120" w:after="120" w:line="288" w:lineRule="auto"/>
        <w:ind w:left="907"/>
        <w:jc w:val="left"/>
      </w:pPr>
      <w:r>
        <w:rPr>
          <w:rFonts w:ascii="Arial" w:hAnsi="Arial" w:eastAsia="等线" w:cs="Arial"/>
          <w:sz w:val="22"/>
        </w:rPr>
        <w:t>2）错误，不能工作(FIXME)：(标记人，标记时间，[预计处理时间])在注释中用 FIXME 标记某代码是错误的，而且不能工作，需要及时纠正的情况。</w:t>
      </w:r>
    </w:p>
    <w:p>
      <w:pPr>
        <w:numPr>
          <w:ilvl w:val="0"/>
          <w:numId w:val="59"/>
        </w:numPr>
        <w:spacing w:before="120" w:after="120" w:line="288" w:lineRule="auto"/>
        <w:ind w:left="0"/>
        <w:jc w:val="left"/>
      </w:pPr>
      <w:r>
        <w:rPr>
          <w:rFonts w:ascii="Arial" w:hAnsi="Arial" w:eastAsia="等线" w:cs="Arial"/>
          <w:sz w:val="22"/>
        </w:rPr>
        <w:t xml:space="preserve"> OOP规约</w:t>
      </w:r>
    </w:p>
    <w:p>
      <w:pPr>
        <w:numPr>
          <w:ilvl w:val="0"/>
          <w:numId w:val="60"/>
        </w:numPr>
        <w:spacing w:before="120" w:after="120" w:line="288" w:lineRule="auto"/>
        <w:ind w:left="453"/>
        <w:jc w:val="left"/>
      </w:pPr>
      <w:r>
        <w:rPr>
          <w:rFonts w:ascii="Arial" w:hAnsi="Arial" w:eastAsia="等线" w:cs="Arial"/>
          <w:sz w:val="22"/>
        </w:rPr>
        <w:t>避免通过一个类的对象引用访问此类的静态变量或静态方法，无谓增加编译器解析成本，直接用类名来访问即可。</w:t>
      </w:r>
    </w:p>
    <w:p>
      <w:pPr>
        <w:numPr>
          <w:ilvl w:val="0"/>
          <w:numId w:val="61"/>
        </w:numPr>
        <w:spacing w:before="120" w:after="120" w:line="288" w:lineRule="auto"/>
        <w:ind w:left="453"/>
        <w:jc w:val="left"/>
      </w:pPr>
      <w:r>
        <w:rPr>
          <w:rFonts w:ascii="Arial" w:hAnsi="Arial" w:eastAsia="等线" w:cs="Arial"/>
          <w:sz w:val="22"/>
        </w:rPr>
        <w:t>所有的覆写方法，必须加@Override注解。</w:t>
      </w:r>
    </w:p>
    <w:p>
      <w:pPr>
        <w:numPr>
          <w:ilvl w:val="0"/>
          <w:numId w:val="62"/>
        </w:numPr>
        <w:spacing w:before="120" w:after="120" w:line="288" w:lineRule="auto"/>
        <w:ind w:left="907"/>
        <w:jc w:val="left"/>
      </w:pPr>
      <w:r>
        <w:rPr>
          <w:rFonts w:ascii="Arial" w:hAnsi="Arial" w:eastAsia="等线" w:cs="Arial"/>
          <w:sz w:val="22"/>
        </w:rPr>
        <w:t>说明：getObject()与get0bject()的问题。一个是字母的O，一个是数字的0，加@Override 可以准确判断是否覆盖成功。另外，如果在抽象类中对方法签名进行修改，其实现类会马上编译报错。</w:t>
      </w:r>
    </w:p>
    <w:p>
      <w:pPr>
        <w:numPr>
          <w:ilvl w:val="0"/>
          <w:numId w:val="63"/>
        </w:numPr>
        <w:spacing w:before="120" w:after="120" w:line="288" w:lineRule="auto"/>
        <w:ind w:left="453"/>
        <w:jc w:val="left"/>
      </w:pPr>
      <w:r>
        <w:rPr>
          <w:rFonts w:ascii="Arial" w:hAnsi="Arial" w:eastAsia="等线" w:cs="Arial"/>
          <w:sz w:val="22"/>
        </w:rPr>
        <w:t>相同参数类型，相同业务含义，才可以使用Java的可变参数，避免使用Object.。</w:t>
      </w:r>
    </w:p>
    <w:p>
      <w:pPr>
        <w:numPr>
          <w:ilvl w:val="0"/>
          <w:numId w:val="64"/>
        </w:numPr>
        <w:spacing w:before="120" w:after="120" w:line="288" w:lineRule="auto"/>
        <w:ind w:left="907"/>
        <w:jc w:val="left"/>
      </w:pPr>
      <w:r>
        <w:rPr>
          <w:rFonts w:ascii="Arial" w:hAnsi="Arial" w:eastAsia="等线" w:cs="Arial"/>
          <w:sz w:val="22"/>
        </w:rPr>
        <w:t>说明:可变参数必须放置在参数列表的最后。(建议开发者尽量不用可变参数编程)</w:t>
      </w:r>
    </w:p>
    <w:p>
      <w:pPr>
        <w:numPr>
          <w:ilvl w:val="0"/>
          <w:numId w:val="65"/>
        </w:numPr>
        <w:spacing w:before="120" w:after="120" w:line="288" w:lineRule="auto"/>
        <w:ind w:left="453"/>
        <w:jc w:val="left"/>
      </w:pPr>
      <w:r>
        <w:rPr>
          <w:rFonts w:ascii="Arial" w:hAnsi="Arial" w:eastAsia="等线" w:cs="Arial"/>
          <w:sz w:val="22"/>
        </w:rPr>
        <w:t>外部正在调用或者二方库依赖的接口，不允许修改方法签名，避免对接口调用方产生影响。接口过时必须加@Deprecated注解，并清晰地说明采用的新接口或者新服务是什么。</w:t>
      </w:r>
    </w:p>
    <w:p>
      <w:pPr>
        <w:numPr>
          <w:ilvl w:val="0"/>
          <w:numId w:val="66"/>
        </w:numPr>
        <w:spacing w:before="120" w:after="120" w:line="288" w:lineRule="auto"/>
        <w:ind w:left="453"/>
        <w:jc w:val="left"/>
      </w:pPr>
      <w:r>
        <w:rPr>
          <w:rFonts w:ascii="Arial" w:hAnsi="Arial" w:eastAsia="等线" w:cs="Arial"/>
          <w:sz w:val="22"/>
        </w:rPr>
        <w:t>不能使用过时的类或方法。</w:t>
      </w:r>
    </w:p>
    <w:p>
      <w:pPr>
        <w:numPr>
          <w:ilvl w:val="0"/>
          <w:numId w:val="67"/>
        </w:numPr>
        <w:spacing w:before="120" w:after="120" w:line="288" w:lineRule="auto"/>
        <w:ind w:left="453"/>
        <w:jc w:val="left"/>
      </w:pPr>
      <w:r>
        <w:rPr>
          <w:rFonts w:ascii="Arial" w:hAnsi="Arial" w:eastAsia="等线" w:cs="Arial"/>
          <w:sz w:val="22"/>
        </w:rPr>
        <w:t>object的equals方法容易抛空指针异常应使用常量或确定有值的对象来调用equals。</w:t>
      </w:r>
    </w:p>
    <w:p>
      <w:pPr>
        <w:numPr>
          <w:ilvl w:val="0"/>
          <w:numId w:val="68"/>
        </w:numPr>
        <w:spacing w:before="120" w:after="120" w:line="288" w:lineRule="auto"/>
        <w:ind w:left="907"/>
        <w:jc w:val="left"/>
      </w:pPr>
      <w:r>
        <w:rPr>
          <w:rFonts w:ascii="Arial" w:hAnsi="Arial" w:eastAsia="等线" w:cs="Arial"/>
          <w:sz w:val="22"/>
        </w:rPr>
        <w:t>说明︰推荐使用JDK7引入的工具类java.util.Objectst#equals(Object a, Object b)</w:t>
      </w:r>
    </w:p>
    <w:p>
      <w:pPr>
        <w:numPr>
          <w:ilvl w:val="0"/>
          <w:numId w:val="69"/>
        </w:numPr>
        <w:spacing w:before="120" w:after="120" w:line="288" w:lineRule="auto"/>
        <w:ind w:left="453"/>
        <w:jc w:val="left"/>
      </w:pPr>
      <w:r>
        <w:rPr>
          <w:rFonts w:ascii="Arial" w:hAnsi="Arial" w:eastAsia="等线" w:cs="Arial"/>
          <w:sz w:val="22"/>
        </w:rPr>
        <w:t>所有整型包装类对象之间值的比较，全部使用equals方法比较。</w:t>
      </w:r>
    </w:p>
    <w:p>
      <w:pPr>
        <w:numPr>
          <w:ilvl w:val="0"/>
          <w:numId w:val="70"/>
        </w:numPr>
        <w:spacing w:before="120" w:after="120" w:line="288" w:lineRule="auto"/>
        <w:ind w:left="453"/>
        <w:jc w:val="left"/>
      </w:pPr>
      <w:r>
        <w:rPr>
          <w:rFonts w:ascii="Arial" w:hAnsi="Arial" w:eastAsia="等线" w:cs="Arial"/>
          <w:sz w:val="22"/>
        </w:rPr>
        <w:t>任何货币金额，均以最小货币单位且整型类型来进行存储。</w:t>
      </w:r>
    </w:p>
    <w:p>
      <w:pPr>
        <w:numPr>
          <w:ilvl w:val="0"/>
          <w:numId w:val="71"/>
        </w:numPr>
        <w:spacing w:before="120" w:after="120" w:line="288" w:lineRule="auto"/>
        <w:ind w:left="453"/>
        <w:jc w:val="left"/>
      </w:pPr>
      <w:r>
        <w:rPr>
          <w:rFonts w:ascii="Arial" w:hAnsi="Arial" w:eastAsia="等线" w:cs="Arial"/>
          <w:sz w:val="22"/>
        </w:rPr>
        <w:t>浮点数之间的等值判断,基本数据类型不能用==来比较,包装数据类型不能用equals来判断。</w:t>
      </w:r>
    </w:p>
    <w:p>
      <w:pPr>
        <w:numPr>
          <w:ilvl w:val="0"/>
          <w:numId w:val="72"/>
        </w:numPr>
        <w:spacing w:before="120" w:after="120" w:line="288" w:lineRule="auto"/>
        <w:ind w:left="907"/>
        <w:jc w:val="left"/>
      </w:pPr>
      <w:r>
        <w:rPr>
          <w:rFonts w:ascii="Arial" w:hAnsi="Arial" w:eastAsia="等线" w:cs="Arial"/>
          <w:sz w:val="22"/>
        </w:rPr>
        <w:t>说明:浮点数采用“尾数+阶码”的编码方式，类似于科学计数法的“有效数字+指数”的表示方式。二进制无法精确表示大部分的十进制小数，具体原理参考《码出高效》。</w:t>
      </w:r>
    </w:p>
    <w:p>
      <w:pPr>
        <w:numPr>
          <w:ilvl w:val="0"/>
          <w:numId w:val="73"/>
        </w:numPr>
        <w:spacing w:before="120" w:after="120" w:line="288" w:lineRule="auto"/>
        <w:ind w:left="453"/>
        <w:jc w:val="left"/>
      </w:pPr>
      <w:r>
        <w:rPr>
          <w:rFonts w:ascii="Arial" w:hAnsi="Arial" w:eastAsia="等线" w:cs="Arial"/>
          <w:sz w:val="22"/>
        </w:rPr>
        <w:t>如上所示BigDecimal的等值比较应使用compareTo()方法，而不是equals()方法。</w:t>
      </w:r>
    </w:p>
    <w:p>
      <w:pPr>
        <w:numPr>
          <w:ilvl w:val="0"/>
          <w:numId w:val="74"/>
        </w:numPr>
        <w:spacing w:before="120" w:after="120" w:line="288" w:lineRule="auto"/>
        <w:ind w:left="907"/>
        <w:jc w:val="left"/>
      </w:pPr>
      <w:r>
        <w:rPr>
          <w:rFonts w:ascii="Arial" w:hAnsi="Arial" w:eastAsia="等线" w:cs="Arial"/>
          <w:sz w:val="22"/>
        </w:rPr>
        <w:t>说明:equals()方法会比较值和精度(1.0与1.00返回结果为false )，而compareTo()则会忽略精度。</w:t>
      </w:r>
    </w:p>
    <w:p>
      <w:pPr>
        <w:numPr>
          <w:ilvl w:val="0"/>
          <w:numId w:val="75"/>
        </w:numPr>
        <w:spacing w:before="120" w:after="120" w:line="288" w:lineRule="auto"/>
        <w:ind w:left="453"/>
        <w:jc w:val="left"/>
      </w:pPr>
      <w:r>
        <w:rPr>
          <w:rFonts w:ascii="Arial" w:hAnsi="Arial" w:eastAsia="等线" w:cs="Arial"/>
          <w:sz w:val="22"/>
        </w:rPr>
        <w:t>定义数据对象DO类时，属性类型要与数据库字段类型相匹配。</w:t>
      </w:r>
    </w:p>
    <w:p>
      <w:pPr>
        <w:numPr>
          <w:ilvl w:val="0"/>
          <w:numId w:val="76"/>
        </w:numPr>
        <w:spacing w:before="120" w:after="120" w:line="288" w:lineRule="auto"/>
        <w:ind w:left="453"/>
        <w:jc w:val="left"/>
      </w:pPr>
      <w:r>
        <w:rPr>
          <w:rFonts w:ascii="Arial" w:hAnsi="Arial" w:eastAsia="等线" w:cs="Arial"/>
          <w:sz w:val="22"/>
        </w:rPr>
        <w:t>禁止使用构造方法BigDecimal(double)的方式把double值转化为BigDecimal对象。</w:t>
      </w:r>
    </w:p>
    <w:p>
      <w:pPr>
        <w:numPr>
          <w:ilvl w:val="0"/>
          <w:numId w:val="77"/>
        </w:numPr>
        <w:spacing w:before="120" w:after="120" w:line="288" w:lineRule="auto"/>
        <w:ind w:left="907"/>
        <w:jc w:val="left"/>
      </w:pPr>
      <w:r>
        <w:rPr>
          <w:rFonts w:ascii="Arial" w:hAnsi="Arial" w:eastAsia="等线" w:cs="Arial"/>
          <w:sz w:val="22"/>
        </w:rPr>
        <w:t>说明:BigDecimal(double)存在精度损失风险，在精确计算或值比较的场景中可能会导致业务逻辑异常。</w:t>
      </w:r>
    </w:p>
    <w:p>
      <w:pPr>
        <w:numPr>
          <w:ilvl w:val="0"/>
          <w:numId w:val="78"/>
        </w:numPr>
        <w:spacing w:before="120" w:after="120" w:line="288" w:lineRule="auto"/>
        <w:ind w:left="453"/>
        <w:jc w:val="left"/>
      </w:pPr>
      <w:r>
        <w:rPr>
          <w:rFonts w:ascii="Arial" w:hAnsi="Arial" w:eastAsia="等线" w:cs="Arial"/>
          <w:sz w:val="22"/>
        </w:rPr>
        <w:t>关于基本数据类型与包装数据类型的使用标准如下:</w:t>
      </w:r>
    </w:p>
    <w:p>
      <w:pPr>
        <w:numPr>
          <w:ilvl w:val="0"/>
          <w:numId w:val="79"/>
        </w:numPr>
        <w:spacing w:before="120" w:after="120" w:line="288" w:lineRule="auto"/>
        <w:ind w:left="907"/>
        <w:jc w:val="left"/>
      </w:pPr>
      <w:r>
        <w:rPr>
          <w:rFonts w:ascii="Arial" w:hAnsi="Arial" w:eastAsia="等线" w:cs="Arial"/>
          <w:sz w:val="22"/>
        </w:rPr>
        <w:t>1)所有的POJO类属性必须使用包装数据类型。</w:t>
      </w:r>
    </w:p>
    <w:p>
      <w:pPr>
        <w:numPr>
          <w:ilvl w:val="0"/>
          <w:numId w:val="80"/>
        </w:numPr>
        <w:spacing w:before="120" w:after="120" w:line="288" w:lineRule="auto"/>
        <w:ind w:left="907"/>
        <w:jc w:val="left"/>
      </w:pPr>
      <w:r>
        <w:rPr>
          <w:rFonts w:ascii="Arial" w:hAnsi="Arial" w:eastAsia="等线" w:cs="Arial"/>
          <w:sz w:val="22"/>
        </w:rPr>
        <w:t>2)RPC方法的返回值和参数必须使用包装数据类型。</w:t>
      </w:r>
    </w:p>
    <w:p>
      <w:pPr>
        <w:numPr>
          <w:ilvl w:val="0"/>
          <w:numId w:val="81"/>
        </w:numPr>
        <w:spacing w:before="120" w:after="120" w:line="288" w:lineRule="auto"/>
        <w:ind w:left="0"/>
        <w:jc w:val="left"/>
      </w:pPr>
      <w:r>
        <w:rPr>
          <w:rFonts w:ascii="Arial" w:hAnsi="Arial" w:eastAsia="等线" w:cs="Arial"/>
          <w:sz w:val="22"/>
        </w:rPr>
        <w:t>日期时间</w:t>
      </w:r>
    </w:p>
    <w:p>
      <w:pPr>
        <w:numPr>
          <w:ilvl w:val="0"/>
          <w:numId w:val="82"/>
        </w:numPr>
        <w:spacing w:before="120" w:after="120" w:line="288" w:lineRule="auto"/>
        <w:ind w:left="453"/>
        <w:jc w:val="left"/>
      </w:pPr>
      <w:r>
        <w:rPr>
          <w:rFonts w:ascii="Arial" w:hAnsi="Arial" w:eastAsia="等线" w:cs="Arial"/>
          <w:sz w:val="22"/>
        </w:rPr>
        <w:t>日期格式化时，传入pattern中表示年份统一使用小写的y。</w:t>
      </w:r>
    </w:p>
    <w:p>
      <w:pPr>
        <w:numPr>
          <w:ilvl w:val="0"/>
          <w:numId w:val="83"/>
        </w:numPr>
        <w:spacing w:before="120" w:after="120" w:line="288" w:lineRule="auto"/>
        <w:ind w:left="907"/>
        <w:jc w:val="left"/>
      </w:pPr>
      <w:r>
        <w:rPr>
          <w:rFonts w:ascii="Arial" w:hAnsi="Arial" w:eastAsia="等线" w:cs="Arial"/>
          <w:sz w:val="22"/>
        </w:rPr>
        <w:t>说明∶日期格式化时，yyyy表示当天所在的年，而大写的YYYY代表是week in which year ( JDK7之后引入的概念）,意思是当天所在的周属于的年份，一周从周日开始，周六结束，只要本周跨年，返回的YYYY就是下一年。</w:t>
      </w:r>
    </w:p>
    <w:p>
      <w:pPr>
        <w:numPr>
          <w:ilvl w:val="0"/>
          <w:numId w:val="84"/>
        </w:numPr>
        <w:spacing w:before="120" w:after="120" w:line="288" w:lineRule="auto"/>
        <w:ind w:left="453"/>
        <w:jc w:val="left"/>
      </w:pPr>
      <w:r>
        <w:rPr>
          <w:rFonts w:ascii="Arial" w:hAnsi="Arial" w:eastAsia="等线" w:cs="Arial"/>
          <w:sz w:val="22"/>
        </w:rPr>
        <w:t>区分M---月份；m---分钟；H---24小时制；12---12小时制</w:t>
      </w:r>
    </w:p>
    <w:p>
      <w:pPr>
        <w:numPr>
          <w:ilvl w:val="0"/>
          <w:numId w:val="85"/>
        </w:numPr>
        <w:spacing w:before="120" w:after="120" w:line="288" w:lineRule="auto"/>
        <w:ind w:left="453"/>
        <w:jc w:val="left"/>
      </w:pPr>
      <w:r>
        <w:rPr>
          <w:rFonts w:ascii="Arial" w:hAnsi="Arial" w:eastAsia="等线" w:cs="Arial"/>
          <w:sz w:val="22"/>
        </w:rPr>
        <w:t>获取当前毫秒数：System.currentTimeMillis();</w:t>
      </w:r>
    </w:p>
    <w:p>
      <w:pPr>
        <w:numPr>
          <w:ilvl w:val="0"/>
          <w:numId w:val="86"/>
        </w:numPr>
        <w:spacing w:before="120" w:after="120" w:line="288" w:lineRule="auto"/>
        <w:ind w:left="453"/>
        <w:jc w:val="left"/>
      </w:pPr>
      <w:r>
        <w:rPr>
          <w:rFonts w:ascii="Arial" w:hAnsi="Arial" w:eastAsia="等线" w:cs="Arial"/>
          <w:sz w:val="22"/>
        </w:rPr>
        <w:t>不允许在任何程序地方使用java.sql.Date, java.sql.Time, java.sql.Timestamp</w:t>
      </w:r>
    </w:p>
    <w:p>
      <w:pPr>
        <w:numPr>
          <w:ilvl w:val="0"/>
          <w:numId w:val="87"/>
        </w:numPr>
        <w:spacing w:before="120" w:after="120" w:line="288" w:lineRule="auto"/>
        <w:ind w:left="453"/>
        <w:jc w:val="left"/>
      </w:pPr>
      <w:r>
        <w:rPr>
          <w:rFonts w:ascii="Arial" w:hAnsi="Arial" w:eastAsia="等线" w:cs="Arial"/>
          <w:sz w:val="22"/>
        </w:rPr>
        <w:t>不要在程序中写死一年为365天，避免在公历闰年时出现日期转换错误或程序逻辑错误</w:t>
      </w:r>
    </w:p>
    <w:p>
      <w:pPr>
        <w:numPr>
          <w:ilvl w:val="0"/>
          <w:numId w:val="88"/>
        </w:numPr>
        <w:spacing w:before="120" w:after="120" w:line="288" w:lineRule="auto"/>
        <w:ind w:left="0"/>
        <w:jc w:val="left"/>
      </w:pPr>
      <w:r>
        <w:rPr>
          <w:rFonts w:ascii="Arial" w:hAnsi="Arial" w:eastAsia="等线" w:cs="Arial"/>
          <w:sz w:val="22"/>
        </w:rPr>
        <w:t>集合处理</w:t>
      </w:r>
    </w:p>
    <w:p>
      <w:pPr>
        <w:numPr>
          <w:ilvl w:val="0"/>
          <w:numId w:val="89"/>
        </w:numPr>
        <w:spacing w:before="120" w:after="120" w:line="288" w:lineRule="auto"/>
        <w:ind w:left="453"/>
        <w:jc w:val="left"/>
      </w:pPr>
      <w:r>
        <w:rPr>
          <w:rFonts w:ascii="Arial" w:hAnsi="Arial" w:eastAsia="等线" w:cs="Arial"/>
          <w:sz w:val="22"/>
        </w:rPr>
        <w:t>关于 hashCode 和 equals 的处理，遵循如下规则：</w:t>
      </w:r>
    </w:p>
    <w:p>
      <w:pPr>
        <w:numPr>
          <w:ilvl w:val="0"/>
          <w:numId w:val="90"/>
        </w:numPr>
        <w:spacing w:before="120" w:after="120" w:line="288" w:lineRule="auto"/>
        <w:ind w:left="907"/>
        <w:jc w:val="left"/>
      </w:pPr>
      <w:r>
        <w:rPr>
          <w:rFonts w:ascii="Arial" w:hAnsi="Arial" w:eastAsia="等线" w:cs="Arial"/>
          <w:sz w:val="22"/>
        </w:rPr>
        <w:t>1）只要重写 equals ，就必须重写 hashCode 。</w:t>
      </w:r>
    </w:p>
    <w:p>
      <w:pPr>
        <w:numPr>
          <w:ilvl w:val="0"/>
          <w:numId w:val="91"/>
        </w:numPr>
        <w:spacing w:before="120" w:after="120" w:line="288" w:lineRule="auto"/>
        <w:ind w:left="907"/>
        <w:jc w:val="left"/>
      </w:pPr>
      <w:r>
        <w:rPr>
          <w:rFonts w:ascii="Arial" w:hAnsi="Arial" w:eastAsia="等线" w:cs="Arial"/>
          <w:sz w:val="22"/>
        </w:rPr>
        <w:t>2）因为 Set 存储的是不重复的对象，依据 hashCode 和 equals 进行判断，所以 Set 存储的对象必须重写这两个方法。</w:t>
      </w:r>
    </w:p>
    <w:p>
      <w:pPr>
        <w:numPr>
          <w:ilvl w:val="0"/>
          <w:numId w:val="92"/>
        </w:numPr>
        <w:spacing w:before="120" w:after="120" w:line="288" w:lineRule="auto"/>
        <w:ind w:left="907"/>
        <w:jc w:val="left"/>
      </w:pPr>
      <w:r>
        <w:rPr>
          <w:rFonts w:ascii="Arial" w:hAnsi="Arial" w:eastAsia="等线" w:cs="Arial"/>
          <w:sz w:val="22"/>
        </w:rPr>
        <w:t>3）如果自定义对象做为 Map 的键，那么必须重写 hashCode 和 equals 。</w:t>
      </w:r>
    </w:p>
    <w:p>
      <w:pPr>
        <w:numPr>
          <w:ilvl w:val="0"/>
          <w:numId w:val="93"/>
        </w:numPr>
        <w:spacing w:before="120" w:after="120" w:line="288" w:lineRule="auto"/>
        <w:ind w:left="453"/>
        <w:jc w:val="left"/>
      </w:pPr>
      <w:r>
        <w:rPr>
          <w:rFonts w:ascii="Arial" w:hAnsi="Arial" w:eastAsia="等线" w:cs="Arial"/>
          <w:sz w:val="22"/>
        </w:rPr>
        <w:t>不要在 foreach 循环里进行元素的 remove / add 操作。 remove 元素请使用 Iterator方式，如果并发操作，需要对 Iterator 对象加锁。</w:t>
      </w:r>
    </w:p>
    <w:p>
      <w:pPr>
        <w:numPr>
          <w:ilvl w:val="0"/>
          <w:numId w:val="94"/>
        </w:numPr>
        <w:spacing w:before="120" w:after="120" w:line="288" w:lineRule="auto"/>
        <w:ind w:left="453"/>
        <w:jc w:val="left"/>
      </w:pPr>
      <w:r>
        <w:rPr>
          <w:rFonts w:ascii="Arial" w:hAnsi="Arial" w:eastAsia="等线" w:cs="Arial"/>
          <w:sz w:val="22"/>
        </w:rPr>
        <w:t>集合初始化时，尽量指定集合初始值大小。</w:t>
      </w:r>
    </w:p>
    <w:p>
      <w:pPr>
        <w:numPr>
          <w:ilvl w:val="0"/>
          <w:numId w:val="95"/>
        </w:numPr>
        <w:spacing w:before="120" w:after="120" w:line="288" w:lineRule="auto"/>
        <w:ind w:left="907"/>
        <w:jc w:val="left"/>
      </w:pPr>
      <w:r>
        <w:rPr>
          <w:rFonts w:ascii="Arial" w:hAnsi="Arial" w:eastAsia="等线" w:cs="Arial"/>
          <w:sz w:val="22"/>
        </w:rPr>
        <w:t>说明： ArrayList 尽量使用 ArrayList(int initialCapacity) 初始化。</w:t>
      </w:r>
    </w:p>
    <w:p>
      <w:pPr>
        <w:numPr>
          <w:ilvl w:val="0"/>
          <w:numId w:val="96"/>
        </w:numPr>
        <w:spacing w:before="120" w:after="120" w:line="288" w:lineRule="auto"/>
        <w:ind w:left="453"/>
        <w:jc w:val="left"/>
      </w:pPr>
      <w:r>
        <w:rPr>
          <w:rFonts w:ascii="Arial" w:hAnsi="Arial" w:eastAsia="等线" w:cs="Arial"/>
          <w:sz w:val="22"/>
        </w:rPr>
        <w:t>使用 entrySet 遍历 Map 类集合 KV，而不是 keySet 方式进行遍历。</w:t>
      </w:r>
    </w:p>
    <w:p>
      <w:pPr>
        <w:numPr>
          <w:ilvl w:val="0"/>
          <w:numId w:val="97"/>
        </w:numPr>
        <w:spacing w:before="120" w:after="120" w:line="288" w:lineRule="auto"/>
        <w:ind w:left="453"/>
        <w:jc w:val="left"/>
      </w:pPr>
      <w:r>
        <w:rPr>
          <w:rFonts w:ascii="Arial" w:hAnsi="Arial" w:eastAsia="等线" w:cs="Arial"/>
          <w:sz w:val="22"/>
        </w:rPr>
        <w:t>判断集合内部的元素是否为空，使用isEmpty（）方法</w:t>
      </w:r>
    </w:p>
    <w:p>
      <w:pPr>
        <w:numPr>
          <w:ilvl w:val="0"/>
          <w:numId w:val="98"/>
        </w:numPr>
        <w:spacing w:before="120" w:after="120" w:line="288" w:lineRule="auto"/>
        <w:ind w:left="0"/>
        <w:jc w:val="left"/>
      </w:pPr>
      <w:r>
        <w:rPr>
          <w:rFonts w:ascii="Arial" w:hAnsi="Arial" w:eastAsia="等线" w:cs="Arial"/>
          <w:sz w:val="22"/>
        </w:rPr>
        <w:t>控制语句</w:t>
      </w:r>
    </w:p>
    <w:p>
      <w:pPr>
        <w:numPr>
          <w:ilvl w:val="0"/>
          <w:numId w:val="99"/>
        </w:numPr>
        <w:spacing w:before="120" w:after="120" w:line="288" w:lineRule="auto"/>
        <w:ind w:left="453"/>
        <w:jc w:val="left"/>
      </w:pPr>
      <w:r>
        <w:rPr>
          <w:rFonts w:ascii="Arial" w:hAnsi="Arial" w:eastAsia="等线" w:cs="Arial"/>
          <w:sz w:val="22"/>
        </w:rPr>
        <w:t>在switch块内，每个case都可以通过continue/break/return来终止，要么注释说明程序将执行到哪个case;在每一个 switch 块内，都必须包含一个 default 语句并且放在最后，即使它什么代码也没有。</w:t>
      </w:r>
    </w:p>
    <w:p>
      <w:pPr>
        <w:numPr>
          <w:ilvl w:val="0"/>
          <w:numId w:val="100"/>
        </w:numPr>
        <w:spacing w:before="120" w:after="120" w:line="288" w:lineRule="auto"/>
        <w:ind w:left="453"/>
        <w:jc w:val="left"/>
      </w:pPr>
      <w:r>
        <w:rPr>
          <w:rFonts w:ascii="Arial" w:hAnsi="Arial" w:eastAsia="等线" w:cs="Arial"/>
          <w:sz w:val="22"/>
        </w:rPr>
        <w:t>在 if/else/for/while/do 语句中必须使用大括号，即使只有一行代码。</w:t>
      </w:r>
    </w:p>
    <w:p>
      <w:pPr>
        <w:numPr>
          <w:ilvl w:val="0"/>
          <w:numId w:val="101"/>
        </w:numPr>
        <w:spacing w:before="120" w:after="120" w:line="288" w:lineRule="auto"/>
        <w:ind w:left="453"/>
        <w:jc w:val="left"/>
      </w:pPr>
      <w:r>
        <w:rPr>
          <w:rFonts w:ascii="Arial" w:hAnsi="Arial" w:eastAsia="等线" w:cs="Arial"/>
          <w:sz w:val="22"/>
        </w:rPr>
        <w:t>除常用方法(如 getXxx/isXxx)外，不要在条件判断中执行其它复杂的语句，将复杂逻辑判断的结果赋值给一个有意义的布尔变量名，以提高可读性。</w:t>
      </w:r>
    </w:p>
    <w:p>
      <w:pPr>
        <w:numPr>
          <w:ilvl w:val="0"/>
          <w:numId w:val="102"/>
        </w:numPr>
        <w:spacing w:before="120" w:after="120" w:line="288" w:lineRule="auto"/>
        <w:ind w:left="453"/>
        <w:jc w:val="left"/>
      </w:pPr>
      <w:r>
        <w:rPr>
          <w:rFonts w:ascii="Arial" w:hAnsi="Arial" w:eastAsia="等线" w:cs="Arial"/>
          <w:sz w:val="22"/>
        </w:rPr>
        <w:t>方法中需要进行参数校验的场景:</w:t>
      </w:r>
    </w:p>
    <w:p>
      <w:pPr>
        <w:numPr>
          <w:ilvl w:val="0"/>
          <w:numId w:val="103"/>
        </w:numPr>
        <w:spacing w:before="120" w:after="120" w:line="288" w:lineRule="auto"/>
        <w:ind w:left="907"/>
        <w:jc w:val="left"/>
      </w:pPr>
      <w:r>
        <w:rPr>
          <w:rFonts w:ascii="Arial" w:hAnsi="Arial" w:eastAsia="等线" w:cs="Arial"/>
          <w:sz w:val="22"/>
        </w:rPr>
        <w:t>1）调用频次低的方法。</w:t>
      </w:r>
    </w:p>
    <w:p>
      <w:pPr>
        <w:numPr>
          <w:ilvl w:val="0"/>
          <w:numId w:val="104"/>
        </w:numPr>
        <w:spacing w:before="120" w:after="120" w:line="288" w:lineRule="auto"/>
        <w:ind w:left="907"/>
        <w:jc w:val="left"/>
      </w:pPr>
      <w:r>
        <w:rPr>
          <w:rFonts w:ascii="Arial" w:hAnsi="Arial" w:eastAsia="等线" w:cs="Arial"/>
          <w:sz w:val="22"/>
        </w:rPr>
        <w:t>2）执行时间开销很大的方法，参数校验时间几乎可以忽略不计，但如果因为参数错误导致中间执行回退，或者错误，那得不偿失。</w:t>
      </w:r>
    </w:p>
    <w:p>
      <w:pPr>
        <w:numPr>
          <w:ilvl w:val="0"/>
          <w:numId w:val="105"/>
        </w:numPr>
        <w:spacing w:before="120" w:after="120" w:line="288" w:lineRule="auto"/>
        <w:ind w:left="907"/>
        <w:jc w:val="left"/>
      </w:pPr>
      <w:r>
        <w:rPr>
          <w:rFonts w:ascii="Arial" w:hAnsi="Arial" w:eastAsia="等线" w:cs="Arial"/>
          <w:sz w:val="22"/>
        </w:rPr>
        <w:t>3）需要极高稳定性和可用性的方法。</w:t>
      </w:r>
    </w:p>
    <w:p>
      <w:pPr>
        <w:numPr>
          <w:ilvl w:val="0"/>
          <w:numId w:val="106"/>
        </w:numPr>
        <w:spacing w:before="120" w:after="120" w:line="288" w:lineRule="auto"/>
        <w:ind w:left="907"/>
        <w:jc w:val="left"/>
      </w:pPr>
      <w:r>
        <w:rPr>
          <w:rFonts w:ascii="Arial" w:hAnsi="Arial" w:eastAsia="等线" w:cs="Arial"/>
          <w:sz w:val="22"/>
        </w:rPr>
        <w:t>4）对外提供的开放接口，不管是RPC/API/HTTP接口。</w:t>
      </w:r>
    </w:p>
    <w:p>
      <w:pPr>
        <w:numPr>
          <w:ilvl w:val="0"/>
          <w:numId w:val="107"/>
        </w:numPr>
        <w:spacing w:before="120" w:after="120" w:line="288" w:lineRule="auto"/>
        <w:ind w:left="907"/>
        <w:jc w:val="left"/>
      </w:pPr>
      <w:r>
        <w:rPr>
          <w:rFonts w:ascii="Arial" w:hAnsi="Arial" w:eastAsia="等线" w:cs="Arial"/>
          <w:sz w:val="22"/>
        </w:rPr>
        <w:t>5）敏感权限入口。</w:t>
      </w:r>
    </w:p>
    <w:p>
      <w:pPr>
        <w:numPr>
          <w:ilvl w:val="0"/>
          <w:numId w:val="108"/>
        </w:numPr>
        <w:spacing w:before="120" w:after="120" w:line="288" w:lineRule="auto"/>
        <w:ind w:left="453"/>
        <w:jc w:val="left"/>
      </w:pPr>
      <w:r>
        <w:rPr>
          <w:rFonts w:ascii="Arial" w:hAnsi="Arial" w:eastAsia="等线" w:cs="Arial"/>
          <w:sz w:val="22"/>
        </w:rPr>
        <w:t>方法中不需要参数校验的场景:</w:t>
      </w:r>
    </w:p>
    <w:p>
      <w:pPr>
        <w:numPr>
          <w:ilvl w:val="0"/>
          <w:numId w:val="109"/>
        </w:numPr>
        <w:spacing w:before="120" w:after="120" w:line="288" w:lineRule="auto"/>
        <w:ind w:left="907"/>
        <w:jc w:val="left"/>
      </w:pPr>
      <w:r>
        <w:rPr>
          <w:rFonts w:ascii="Arial" w:hAnsi="Arial" w:eastAsia="等线" w:cs="Arial"/>
          <w:sz w:val="22"/>
        </w:rPr>
        <w:t>1）极有可能被循环调用的方法，不建议对参数进行校验。但在方法说明里必须注明外部参数检查。</w:t>
      </w:r>
    </w:p>
    <w:p>
      <w:pPr>
        <w:numPr>
          <w:ilvl w:val="0"/>
          <w:numId w:val="110"/>
        </w:numPr>
        <w:spacing w:before="120" w:after="120" w:line="288" w:lineRule="auto"/>
        <w:ind w:left="907"/>
        <w:jc w:val="left"/>
      </w:pPr>
      <w:r>
        <w:rPr>
          <w:rFonts w:ascii="Arial" w:hAnsi="Arial" w:eastAsia="等线" w:cs="Arial"/>
          <w:sz w:val="22"/>
        </w:rPr>
        <w:t>2）底层的方法调用频度都比较高，一般不校验。一般 DAO 层与 Service 层都在同一个应用中，部署在同一台服务器中，所以 DAO 的参数校验，可以省略。</w:t>
      </w:r>
    </w:p>
    <w:p>
      <w:pPr>
        <w:numPr>
          <w:ilvl w:val="0"/>
          <w:numId w:val="111"/>
        </w:numPr>
        <w:spacing w:before="120" w:after="120" w:line="288" w:lineRule="auto"/>
        <w:ind w:left="907"/>
        <w:jc w:val="left"/>
      </w:pPr>
      <w:r>
        <w:rPr>
          <w:rFonts w:ascii="Arial" w:hAnsi="Arial" w:eastAsia="等线" w:cs="Arial"/>
          <w:sz w:val="22"/>
        </w:rPr>
        <w:t>3）被声明成private只会被自己代码所调用的方法，如果能够确定调用方法的代码传入参数已经做过检查或者肯定不会有问题，此时可以不校验参数。</w:t>
      </w:r>
    </w:p>
    <w:p>
      <w:pPr>
        <w:numPr>
          <w:ilvl w:val="0"/>
          <w:numId w:val="112"/>
        </w:numPr>
        <w:spacing w:before="120" w:after="120" w:line="288" w:lineRule="auto"/>
        <w:ind w:left="0"/>
        <w:jc w:val="left"/>
      </w:pPr>
      <w:r>
        <w:rPr>
          <w:rFonts w:ascii="Arial" w:hAnsi="Arial" w:eastAsia="等线" w:cs="Arial"/>
          <w:sz w:val="22"/>
        </w:rPr>
        <w:t>异常</w:t>
      </w:r>
    </w:p>
    <w:p>
      <w:pPr>
        <w:numPr>
          <w:ilvl w:val="0"/>
          <w:numId w:val="113"/>
        </w:numPr>
        <w:spacing w:before="120" w:after="120" w:line="288" w:lineRule="auto"/>
        <w:ind w:left="453"/>
        <w:jc w:val="left"/>
      </w:pPr>
      <w:r>
        <w:rPr>
          <w:rFonts w:ascii="Arial" w:hAnsi="Arial" w:eastAsia="等线" w:cs="Arial"/>
          <w:sz w:val="22"/>
        </w:rPr>
        <w:t>异常不要用来做流程控制，条件控制，因为异常的处理效率比条件分支低。</w:t>
      </w:r>
    </w:p>
    <w:p>
      <w:pPr>
        <w:numPr>
          <w:ilvl w:val="0"/>
          <w:numId w:val="114"/>
        </w:numPr>
        <w:spacing w:before="120" w:after="120" w:line="288" w:lineRule="auto"/>
        <w:ind w:left="453"/>
        <w:jc w:val="left"/>
      </w:pPr>
      <w:r>
        <w:rPr>
          <w:rFonts w:ascii="Arial" w:hAnsi="Arial" w:eastAsia="等线" w:cs="Arial"/>
          <w:sz w:val="22"/>
        </w:rPr>
        <w:t>catch 时请分清稳定代码和非稳定代码，稳定代码指的是无论如何不会出错的代码。对于非稳定代码的 catch 尽可能进行区分异常类型，再做对应的异常处理。</w:t>
      </w:r>
    </w:p>
    <w:p>
      <w:pPr>
        <w:numPr>
          <w:ilvl w:val="0"/>
          <w:numId w:val="115"/>
        </w:numPr>
        <w:spacing w:before="120" w:after="120" w:line="288" w:lineRule="auto"/>
        <w:ind w:left="453"/>
        <w:jc w:val="left"/>
      </w:pPr>
      <w:r>
        <w:rPr>
          <w:rFonts w:ascii="Arial" w:hAnsi="Arial" w:eastAsia="等线" w:cs="Arial"/>
          <w:sz w:val="22"/>
        </w:rPr>
        <w:t>捕获异常是为了处理它，不要捕获了却什么都不处理而抛弃之。最外层的业务使用者，必须处理异常，将其转化为用户可以理解的内容。</w:t>
      </w:r>
    </w:p>
    <w:p>
      <w:pPr>
        <w:numPr>
          <w:ilvl w:val="0"/>
          <w:numId w:val="116"/>
        </w:numPr>
        <w:spacing w:before="120" w:after="120" w:line="288" w:lineRule="auto"/>
        <w:ind w:left="453"/>
        <w:jc w:val="left"/>
      </w:pPr>
      <w:r>
        <w:rPr>
          <w:rFonts w:ascii="Arial" w:hAnsi="Arial" w:eastAsia="等线" w:cs="Arial"/>
          <w:sz w:val="22"/>
        </w:rPr>
        <w:t>有 try 块放到了事务代码中，catch 异常后，如果需要回滚事务，一定要注意手动回滚事务。</w:t>
      </w:r>
    </w:p>
    <w:p>
      <w:pPr>
        <w:numPr>
          <w:ilvl w:val="0"/>
          <w:numId w:val="117"/>
        </w:numPr>
        <w:spacing w:before="120" w:after="120" w:line="288" w:lineRule="auto"/>
        <w:ind w:left="453"/>
        <w:jc w:val="left"/>
      </w:pPr>
      <w:r>
        <w:rPr>
          <w:rFonts w:ascii="Arial" w:hAnsi="Arial" w:eastAsia="等线" w:cs="Arial"/>
          <w:sz w:val="22"/>
        </w:rPr>
        <w:t>不能在 finally 块中使用 return，finally 块中的 return 返回后方法结束执行，不会再执行 try 块中的 return 语句。</w:t>
      </w:r>
    </w:p>
    <w:p>
      <w:pPr>
        <w:numPr>
          <w:ilvl w:val="0"/>
          <w:numId w:val="118"/>
        </w:numPr>
        <w:spacing w:before="120" w:after="120" w:line="288" w:lineRule="auto"/>
        <w:ind w:left="453"/>
        <w:jc w:val="left"/>
      </w:pPr>
      <w:r>
        <w:rPr>
          <w:rFonts w:ascii="Arial" w:hAnsi="Arial" w:eastAsia="等线" w:cs="Arial"/>
          <w:sz w:val="22"/>
        </w:rPr>
        <w:t>方法的返回值可以为 null，不强制返回空集合，或者空对象等，必须添加注释充分说明什么情况下会返回 null 值。调用方需要进行 null 判断防止 NPE 问题。</w:t>
      </w:r>
    </w:p>
    <w:p>
      <w:pPr>
        <w:numPr>
          <w:ilvl w:val="0"/>
          <w:numId w:val="119"/>
        </w:numPr>
        <w:spacing w:before="120" w:after="120" w:line="288" w:lineRule="auto"/>
        <w:ind w:left="453"/>
        <w:jc w:val="left"/>
      </w:pPr>
      <w:r>
        <w:rPr>
          <w:rFonts w:ascii="Arial" w:hAnsi="Arial" w:eastAsia="等线" w:cs="Arial"/>
          <w:sz w:val="22"/>
        </w:rPr>
        <w:t>防止 NPE，注意 NPE 产生的场景:</w:t>
      </w:r>
    </w:p>
    <w:p>
      <w:pPr>
        <w:numPr>
          <w:ilvl w:val="0"/>
          <w:numId w:val="120"/>
        </w:numPr>
        <w:spacing w:before="120" w:after="120" w:line="288" w:lineRule="auto"/>
        <w:ind w:left="907"/>
        <w:jc w:val="left"/>
      </w:pPr>
      <w:r>
        <w:rPr>
          <w:rFonts w:ascii="Arial" w:hAnsi="Arial" w:eastAsia="等线" w:cs="Arial"/>
          <w:sz w:val="22"/>
        </w:rPr>
        <w:t>1）返回类型为包装数据类型，有可能是null，返回int值时注意判空。</w:t>
      </w:r>
    </w:p>
    <w:p>
      <w:pPr>
        <w:numPr>
          <w:ilvl w:val="0"/>
          <w:numId w:val="121"/>
        </w:numPr>
        <w:spacing w:before="120" w:after="120" w:line="288" w:lineRule="auto"/>
        <w:ind w:left="907"/>
        <w:jc w:val="left"/>
      </w:pPr>
      <w:r>
        <w:rPr>
          <w:rFonts w:ascii="Arial" w:hAnsi="Arial" w:eastAsia="等线" w:cs="Arial"/>
          <w:sz w:val="22"/>
        </w:rPr>
        <w:t>2）数据库的查询结果可能为null。</w:t>
      </w:r>
    </w:p>
    <w:p>
      <w:pPr>
        <w:numPr>
          <w:ilvl w:val="0"/>
          <w:numId w:val="122"/>
        </w:numPr>
        <w:spacing w:before="120" w:after="120" w:line="288" w:lineRule="auto"/>
        <w:ind w:left="907"/>
        <w:jc w:val="left"/>
      </w:pPr>
      <w:r>
        <w:rPr>
          <w:rFonts w:ascii="Arial" w:hAnsi="Arial" w:eastAsia="等线" w:cs="Arial"/>
          <w:sz w:val="22"/>
        </w:rPr>
        <w:t>3）集合里的元素即使isNotEmpty，取出的数据元素也可能为null。</w:t>
      </w:r>
    </w:p>
    <w:p>
      <w:pPr>
        <w:numPr>
          <w:ilvl w:val="0"/>
          <w:numId w:val="123"/>
        </w:numPr>
        <w:spacing w:before="120" w:after="120" w:line="288" w:lineRule="auto"/>
        <w:ind w:left="907"/>
        <w:jc w:val="left"/>
      </w:pPr>
      <w:r>
        <w:rPr>
          <w:rFonts w:ascii="Arial" w:hAnsi="Arial" w:eastAsia="等线" w:cs="Arial"/>
          <w:sz w:val="22"/>
        </w:rPr>
        <w:t>4）远程调用返回对象，一律要求进行NPE判断。</w:t>
      </w:r>
    </w:p>
    <w:p>
      <w:pPr>
        <w:numPr>
          <w:ilvl w:val="0"/>
          <w:numId w:val="124"/>
        </w:numPr>
        <w:spacing w:before="120" w:after="120" w:line="288" w:lineRule="auto"/>
        <w:ind w:left="907"/>
        <w:jc w:val="left"/>
      </w:pPr>
      <w:r>
        <w:rPr>
          <w:rFonts w:ascii="Arial" w:hAnsi="Arial" w:eastAsia="等线" w:cs="Arial"/>
          <w:sz w:val="22"/>
        </w:rPr>
        <w:t>5）对于Session中获取的数据，建议NPE检查，避免空指针。</w:t>
      </w:r>
    </w:p>
    <w:p>
      <w:pPr>
        <w:numPr>
          <w:ilvl w:val="0"/>
          <w:numId w:val="125"/>
        </w:numPr>
        <w:spacing w:before="120" w:after="120" w:line="288" w:lineRule="auto"/>
        <w:ind w:left="907"/>
        <w:jc w:val="left"/>
      </w:pPr>
      <w:r>
        <w:rPr>
          <w:rFonts w:ascii="Arial" w:hAnsi="Arial" w:eastAsia="等线" w:cs="Arial"/>
          <w:sz w:val="22"/>
        </w:rPr>
        <w:t>6）级联调用obj.getA().getB().getC();一连串调用，易产生NPE。</w:t>
      </w:r>
    </w:p>
    <w:p>
      <w:pPr>
        <w:numPr>
          <w:ilvl w:val="0"/>
          <w:numId w:val="126"/>
        </w:numPr>
        <w:spacing w:before="120" w:after="120" w:line="288" w:lineRule="auto"/>
        <w:ind w:left="453"/>
        <w:jc w:val="left"/>
      </w:pPr>
      <w:r>
        <w:rPr>
          <w:rFonts w:ascii="Arial" w:hAnsi="Arial" w:eastAsia="等线" w:cs="Arial"/>
          <w:sz w:val="22"/>
        </w:rPr>
        <w:t>避免出现重复的代码</w:t>
      </w:r>
    </w:p>
    <w:p>
      <w:pPr>
        <w:numPr>
          <w:ilvl w:val="0"/>
          <w:numId w:val="127"/>
        </w:numPr>
        <w:spacing w:before="120" w:after="120" w:line="288" w:lineRule="auto"/>
        <w:ind w:left="0"/>
        <w:jc w:val="left"/>
      </w:pPr>
      <w:r>
        <w:rPr>
          <w:rFonts w:ascii="Arial" w:hAnsi="Arial" w:eastAsia="等线" w:cs="Arial"/>
          <w:sz w:val="22"/>
        </w:rPr>
        <w:t>前后端规约</w:t>
      </w:r>
    </w:p>
    <w:p>
      <w:pPr>
        <w:numPr>
          <w:ilvl w:val="0"/>
          <w:numId w:val="128"/>
        </w:numPr>
        <w:spacing w:before="120" w:after="120" w:line="288" w:lineRule="auto"/>
        <w:ind w:left="453"/>
        <w:jc w:val="left"/>
      </w:pPr>
      <w:r>
        <w:rPr>
          <w:rFonts w:ascii="Arial" w:hAnsi="Arial" w:eastAsia="等线" w:cs="Arial"/>
          <w:sz w:val="22"/>
        </w:rPr>
        <w:t>前后端交互的APl，需要明确协议、域名、路径、请求方法、请求内容、状态码、响应体。</w:t>
      </w:r>
    </w:p>
    <w:p>
      <w:pPr>
        <w:numPr>
          <w:ilvl w:val="0"/>
          <w:numId w:val="129"/>
        </w:numPr>
        <w:spacing w:before="120" w:after="120" w:line="288" w:lineRule="auto"/>
        <w:ind w:left="453"/>
        <w:jc w:val="left"/>
      </w:pPr>
      <w:r>
        <w:rPr>
          <w:rFonts w:ascii="Arial" w:hAnsi="Arial" w:eastAsia="等线" w:cs="Arial"/>
          <w:sz w:val="22"/>
        </w:rPr>
        <w:t>前后端数据列表相关的接口返回，如果为空，则返回空数组[]或空集合f。</w:t>
      </w:r>
    </w:p>
    <w:p>
      <w:pPr>
        <w:numPr>
          <w:ilvl w:val="0"/>
          <w:numId w:val="130"/>
        </w:numPr>
        <w:spacing w:before="120" w:after="120" w:line="288" w:lineRule="auto"/>
        <w:ind w:left="453"/>
        <w:jc w:val="left"/>
      </w:pPr>
      <w:r>
        <w:rPr>
          <w:rFonts w:ascii="Arial" w:hAnsi="Arial" w:eastAsia="等线" w:cs="Arial"/>
          <w:sz w:val="22"/>
        </w:rPr>
        <w:t>服务端发生错误时，返回给前端的响应信息必须包含HTTP状态码，errorCode.errorMessage、用户提示信息四个部分。</w:t>
      </w:r>
    </w:p>
    <w:p>
      <w:pPr>
        <w:numPr>
          <w:ilvl w:val="0"/>
          <w:numId w:val="131"/>
        </w:numPr>
        <w:spacing w:before="120" w:after="120" w:line="288" w:lineRule="auto"/>
        <w:ind w:left="453"/>
        <w:jc w:val="left"/>
      </w:pPr>
      <w:r>
        <w:rPr>
          <w:rFonts w:ascii="Arial" w:hAnsi="Arial" w:eastAsia="等线" w:cs="Arial"/>
          <w:sz w:val="22"/>
        </w:rPr>
        <w:t>在前后端交互的JSON格式数据中，所有的key必须为小写字母开始的lowerCamelCase风格，符合英文表达习惯，且表意完整。</w:t>
      </w:r>
    </w:p>
    <w:p>
      <w:pPr>
        <w:numPr>
          <w:ilvl w:val="0"/>
          <w:numId w:val="132"/>
        </w:numPr>
        <w:spacing w:before="120" w:after="120" w:line="288" w:lineRule="auto"/>
        <w:ind w:left="453"/>
        <w:jc w:val="left"/>
      </w:pPr>
      <w:r>
        <w:rPr>
          <w:rFonts w:ascii="Arial" w:hAnsi="Arial" w:eastAsia="等线" w:cs="Arial"/>
          <w:sz w:val="22"/>
        </w:rPr>
        <w:t>对于需要使用超大整数的场景，服务端一律使用String字符串类型返回，禁止使用Long类型。</w:t>
      </w:r>
    </w:p>
    <w:p>
      <w:pPr>
        <w:numPr>
          <w:ilvl w:val="0"/>
          <w:numId w:val="133"/>
        </w:numPr>
        <w:spacing w:before="120" w:after="120" w:line="288" w:lineRule="auto"/>
        <w:ind w:left="453"/>
        <w:jc w:val="left"/>
      </w:pPr>
      <w:r>
        <w:rPr>
          <w:rFonts w:ascii="Arial" w:hAnsi="Arial" w:eastAsia="等线" w:cs="Arial"/>
          <w:sz w:val="22"/>
        </w:rPr>
        <w:t>HTTP请求通过URL传递参数时，不能超过2048字节。</w:t>
      </w:r>
    </w:p>
    <w:p>
      <w:pPr>
        <w:spacing w:before="120" w:after="120" w:line="288" w:lineRule="auto"/>
        <w:ind w:left="0"/>
        <w:jc w:val="left"/>
      </w:pPr>
      <w:r>
        <w:rPr>
          <w:rFonts w:ascii="Arial" w:hAnsi="Arial" w:eastAsia="等线" w:cs="Arial"/>
          <w:sz w:val="22"/>
        </w:rPr>
        <w:t>上述的编程规范是比较严格的，我们应该养成良好地代码书写习惯，根据这些比较成熟的代码编写规范来修改完善自己的代码，并且在后面的代码书写时按照这些要求，可以提高我们代码的规范性、可读性，避免造成不必要的错误，也方便后续的修改与他人的阅读。</w:t>
      </w:r>
    </w:p>
    <w:p>
      <w:pPr>
        <w:spacing w:before="120" w:after="120" w:line="288" w:lineRule="auto"/>
        <w:ind w:left="0"/>
        <w:jc w:val="left"/>
      </w:pPr>
    </w:p>
    <w:p>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13A4B87"/>
    <w:multiLevelType w:val="singleLevel"/>
    <w:tmpl w:val="813A4B87"/>
    <w:lvl w:ilvl="0" w:tentative="0">
      <w:start w:val="3"/>
      <w:numFmt w:val="decimal"/>
      <w:lvlText w:val="%1."/>
      <w:lvlJc w:val="left"/>
      <w:rPr>
        <w:color w:val="3370FF"/>
      </w:rPr>
    </w:lvl>
  </w:abstractNum>
  <w:abstractNum w:abstractNumId="2">
    <w:nsid w:val="825EC3C5"/>
    <w:multiLevelType w:val="singleLevel"/>
    <w:tmpl w:val="825EC3C5"/>
    <w:lvl w:ilvl="0" w:tentative="0">
      <w:start w:val="0"/>
      <w:numFmt w:val="bullet"/>
      <w:lvlText w:val="▪"/>
      <w:lvlJc w:val="left"/>
      <w:rPr>
        <w:color w:val="3370FF"/>
        <w:sz w:val="11"/>
      </w:rPr>
    </w:lvl>
  </w:abstractNum>
  <w:abstractNum w:abstractNumId="3">
    <w:nsid w:val="845B5372"/>
    <w:multiLevelType w:val="singleLevel"/>
    <w:tmpl w:val="845B5372"/>
    <w:lvl w:ilvl="0" w:tentative="0">
      <w:start w:val="0"/>
      <w:numFmt w:val="bullet"/>
      <w:lvlText w:val="￮"/>
      <w:lvlJc w:val="left"/>
      <w:rPr>
        <w:color w:val="3370FF"/>
      </w:rPr>
    </w:lvl>
  </w:abstractNum>
  <w:abstractNum w:abstractNumId="4">
    <w:nsid w:val="8461FADE"/>
    <w:multiLevelType w:val="singleLevel"/>
    <w:tmpl w:val="8461FADE"/>
    <w:lvl w:ilvl="0" w:tentative="0">
      <w:start w:val="2"/>
      <w:numFmt w:val="decimal"/>
      <w:lvlText w:val="%1."/>
      <w:lvlJc w:val="left"/>
      <w:rPr>
        <w:color w:val="3370FF"/>
      </w:rPr>
    </w:lvl>
  </w:abstractNum>
  <w:abstractNum w:abstractNumId="5">
    <w:nsid w:val="883B3669"/>
    <w:multiLevelType w:val="singleLevel"/>
    <w:tmpl w:val="883B3669"/>
    <w:lvl w:ilvl="0" w:tentative="0">
      <w:start w:val="0"/>
      <w:numFmt w:val="bullet"/>
      <w:lvlText w:val="￮"/>
      <w:lvlJc w:val="left"/>
      <w:rPr>
        <w:color w:val="3370FF"/>
      </w:rPr>
    </w:lvl>
  </w:abstractNum>
  <w:abstractNum w:abstractNumId="6">
    <w:nsid w:val="8CAEB125"/>
    <w:multiLevelType w:val="singleLevel"/>
    <w:tmpl w:val="8CAEB125"/>
    <w:lvl w:ilvl="0" w:tentative="0">
      <w:start w:val="4"/>
      <w:numFmt w:val="decimal"/>
      <w:lvlText w:val="%1."/>
      <w:lvlJc w:val="left"/>
      <w:rPr>
        <w:color w:val="3370FF"/>
      </w:rPr>
    </w:lvl>
  </w:abstractNum>
  <w:abstractNum w:abstractNumId="7">
    <w:nsid w:val="91995D4F"/>
    <w:multiLevelType w:val="singleLevel"/>
    <w:tmpl w:val="91995D4F"/>
    <w:lvl w:ilvl="0" w:tentative="0">
      <w:start w:val="0"/>
      <w:numFmt w:val="bullet"/>
      <w:lvlText w:val="￮"/>
      <w:lvlJc w:val="left"/>
      <w:rPr>
        <w:color w:val="3370FF"/>
      </w:rPr>
    </w:lvl>
  </w:abstractNum>
  <w:abstractNum w:abstractNumId="8">
    <w:nsid w:val="91B69C97"/>
    <w:multiLevelType w:val="singleLevel"/>
    <w:tmpl w:val="91B69C97"/>
    <w:lvl w:ilvl="0" w:tentative="0">
      <w:start w:val="0"/>
      <w:numFmt w:val="bullet"/>
      <w:lvlText w:val="▪"/>
      <w:lvlJc w:val="left"/>
      <w:rPr>
        <w:color w:val="3370FF"/>
        <w:sz w:val="11"/>
      </w:rPr>
    </w:lvl>
  </w:abstractNum>
  <w:abstractNum w:abstractNumId="9">
    <w:nsid w:val="9239341B"/>
    <w:multiLevelType w:val="singleLevel"/>
    <w:tmpl w:val="9239341B"/>
    <w:lvl w:ilvl="0" w:tentative="0">
      <w:start w:val="2"/>
      <w:numFmt w:val="decimal"/>
      <w:lvlText w:val="%1."/>
      <w:lvlJc w:val="left"/>
      <w:rPr>
        <w:color w:val="3370FF"/>
      </w:rPr>
    </w:lvl>
  </w:abstractNum>
  <w:abstractNum w:abstractNumId="10">
    <w:nsid w:val="9288B902"/>
    <w:multiLevelType w:val="singleLevel"/>
    <w:tmpl w:val="9288B902"/>
    <w:lvl w:ilvl="0" w:tentative="0">
      <w:start w:val="0"/>
      <w:numFmt w:val="bullet"/>
      <w:lvlText w:val="￮"/>
      <w:lvlJc w:val="left"/>
      <w:rPr>
        <w:color w:val="3370FF"/>
      </w:rPr>
    </w:lvl>
  </w:abstractNum>
  <w:abstractNum w:abstractNumId="11">
    <w:nsid w:val="9377BC45"/>
    <w:multiLevelType w:val="singleLevel"/>
    <w:tmpl w:val="9377BC45"/>
    <w:lvl w:ilvl="0" w:tentative="0">
      <w:start w:val="0"/>
      <w:numFmt w:val="bullet"/>
      <w:lvlText w:val="￮"/>
      <w:lvlJc w:val="left"/>
      <w:rPr>
        <w:color w:val="3370FF"/>
      </w:rPr>
    </w:lvl>
  </w:abstractNum>
  <w:abstractNum w:abstractNumId="12">
    <w:nsid w:val="98CD717A"/>
    <w:multiLevelType w:val="singleLevel"/>
    <w:tmpl w:val="98CD717A"/>
    <w:lvl w:ilvl="0" w:tentative="0">
      <w:start w:val="0"/>
      <w:numFmt w:val="bullet"/>
      <w:lvlText w:val="￮"/>
      <w:lvlJc w:val="left"/>
      <w:rPr>
        <w:color w:val="3370FF"/>
      </w:rPr>
    </w:lvl>
  </w:abstractNum>
  <w:abstractNum w:abstractNumId="13">
    <w:nsid w:val="9ACF65A0"/>
    <w:multiLevelType w:val="singleLevel"/>
    <w:tmpl w:val="9ACF65A0"/>
    <w:lvl w:ilvl="0" w:tentative="0">
      <w:start w:val="0"/>
      <w:numFmt w:val="bullet"/>
      <w:lvlText w:val="▪"/>
      <w:lvlJc w:val="left"/>
      <w:rPr>
        <w:color w:val="3370FF"/>
        <w:sz w:val="11"/>
      </w:rPr>
    </w:lvl>
  </w:abstractNum>
  <w:abstractNum w:abstractNumId="14">
    <w:nsid w:val="9C11E984"/>
    <w:multiLevelType w:val="singleLevel"/>
    <w:tmpl w:val="9C11E984"/>
    <w:lvl w:ilvl="0" w:tentative="0">
      <w:start w:val="0"/>
      <w:numFmt w:val="bullet"/>
      <w:lvlText w:val="￮"/>
      <w:lvlJc w:val="left"/>
      <w:rPr>
        <w:color w:val="3370FF"/>
      </w:rPr>
    </w:lvl>
  </w:abstractNum>
  <w:abstractNum w:abstractNumId="15">
    <w:nsid w:val="9C7198AA"/>
    <w:multiLevelType w:val="singleLevel"/>
    <w:tmpl w:val="9C7198AA"/>
    <w:lvl w:ilvl="0" w:tentative="0">
      <w:start w:val="0"/>
      <w:numFmt w:val="bullet"/>
      <w:lvlText w:val="▪"/>
      <w:lvlJc w:val="left"/>
      <w:rPr>
        <w:color w:val="3370FF"/>
        <w:sz w:val="11"/>
      </w:rPr>
    </w:lvl>
  </w:abstractNum>
  <w:abstractNum w:abstractNumId="16">
    <w:nsid w:val="9C8AC8EF"/>
    <w:multiLevelType w:val="singleLevel"/>
    <w:tmpl w:val="9C8AC8EF"/>
    <w:lvl w:ilvl="0" w:tentative="0">
      <w:start w:val="0"/>
      <w:numFmt w:val="bullet"/>
      <w:lvlText w:val="￮"/>
      <w:lvlJc w:val="left"/>
      <w:rPr>
        <w:color w:val="3370FF"/>
      </w:rPr>
    </w:lvl>
  </w:abstractNum>
  <w:abstractNum w:abstractNumId="17">
    <w:nsid w:val="9D5D7490"/>
    <w:multiLevelType w:val="singleLevel"/>
    <w:tmpl w:val="9D5D7490"/>
    <w:lvl w:ilvl="0" w:tentative="0">
      <w:start w:val="7"/>
      <w:numFmt w:val="decimal"/>
      <w:lvlText w:val="%1."/>
      <w:lvlJc w:val="left"/>
      <w:rPr>
        <w:color w:val="3370FF"/>
      </w:rPr>
    </w:lvl>
  </w:abstractNum>
  <w:abstractNum w:abstractNumId="18">
    <w:nsid w:val="9D7EB8E6"/>
    <w:multiLevelType w:val="singleLevel"/>
    <w:tmpl w:val="9D7EB8E6"/>
    <w:lvl w:ilvl="0" w:tentative="0">
      <w:start w:val="0"/>
      <w:numFmt w:val="bullet"/>
      <w:lvlText w:val="￮"/>
      <w:lvlJc w:val="left"/>
      <w:rPr>
        <w:color w:val="3370FF"/>
      </w:rPr>
    </w:lvl>
  </w:abstractNum>
  <w:abstractNum w:abstractNumId="19">
    <w:nsid w:val="9DFC6F65"/>
    <w:multiLevelType w:val="singleLevel"/>
    <w:tmpl w:val="9DFC6F65"/>
    <w:lvl w:ilvl="0" w:tentative="0">
      <w:start w:val="0"/>
      <w:numFmt w:val="bullet"/>
      <w:lvlText w:val="▪"/>
      <w:lvlJc w:val="left"/>
      <w:rPr>
        <w:color w:val="3370FF"/>
        <w:sz w:val="11"/>
      </w:rPr>
    </w:lvl>
  </w:abstractNum>
  <w:abstractNum w:abstractNumId="20">
    <w:nsid w:val="9F81B9F9"/>
    <w:multiLevelType w:val="singleLevel"/>
    <w:tmpl w:val="9F81B9F9"/>
    <w:lvl w:ilvl="0" w:tentative="0">
      <w:start w:val="0"/>
      <w:numFmt w:val="bullet"/>
      <w:lvlText w:val="▪"/>
      <w:lvlJc w:val="left"/>
      <w:rPr>
        <w:color w:val="3370FF"/>
        <w:sz w:val="11"/>
      </w:rPr>
    </w:lvl>
  </w:abstractNum>
  <w:abstractNum w:abstractNumId="21">
    <w:nsid w:val="A0C93552"/>
    <w:multiLevelType w:val="singleLevel"/>
    <w:tmpl w:val="A0C93552"/>
    <w:lvl w:ilvl="0" w:tentative="0">
      <w:start w:val="0"/>
      <w:numFmt w:val="bullet"/>
      <w:lvlText w:val="▪"/>
      <w:lvlJc w:val="left"/>
      <w:rPr>
        <w:color w:val="3370FF"/>
        <w:sz w:val="11"/>
      </w:rPr>
    </w:lvl>
  </w:abstractNum>
  <w:abstractNum w:abstractNumId="22">
    <w:nsid w:val="A0F05207"/>
    <w:multiLevelType w:val="singleLevel"/>
    <w:tmpl w:val="A0F05207"/>
    <w:lvl w:ilvl="0" w:tentative="0">
      <w:start w:val="0"/>
      <w:numFmt w:val="bullet"/>
      <w:lvlText w:val="￮"/>
      <w:lvlJc w:val="left"/>
      <w:rPr>
        <w:color w:val="3370FF"/>
      </w:rPr>
    </w:lvl>
  </w:abstractNum>
  <w:abstractNum w:abstractNumId="23">
    <w:nsid w:val="A9AC3AA7"/>
    <w:multiLevelType w:val="singleLevel"/>
    <w:tmpl w:val="A9AC3AA7"/>
    <w:lvl w:ilvl="0" w:tentative="0">
      <w:start w:val="0"/>
      <w:numFmt w:val="bullet"/>
      <w:lvlText w:val="▪"/>
      <w:lvlJc w:val="left"/>
      <w:rPr>
        <w:color w:val="3370FF"/>
        <w:sz w:val="11"/>
      </w:rPr>
    </w:lvl>
  </w:abstractNum>
  <w:abstractNum w:abstractNumId="24">
    <w:nsid w:val="AAF3F3FA"/>
    <w:multiLevelType w:val="singleLevel"/>
    <w:tmpl w:val="AAF3F3FA"/>
    <w:lvl w:ilvl="0" w:tentative="0">
      <w:start w:val="0"/>
      <w:numFmt w:val="bullet"/>
      <w:lvlText w:val="￮"/>
      <w:lvlJc w:val="left"/>
      <w:rPr>
        <w:color w:val="3370FF"/>
      </w:rPr>
    </w:lvl>
  </w:abstractNum>
  <w:abstractNum w:abstractNumId="25">
    <w:nsid w:val="B0ED9BEA"/>
    <w:multiLevelType w:val="singleLevel"/>
    <w:tmpl w:val="B0ED9BEA"/>
    <w:lvl w:ilvl="0" w:tentative="0">
      <w:start w:val="0"/>
      <w:numFmt w:val="bullet"/>
      <w:lvlText w:val="￮"/>
      <w:lvlJc w:val="left"/>
      <w:rPr>
        <w:color w:val="3370FF"/>
      </w:rPr>
    </w:lvl>
  </w:abstractNum>
  <w:abstractNum w:abstractNumId="26">
    <w:nsid w:val="B0F1ACD9"/>
    <w:multiLevelType w:val="singleLevel"/>
    <w:tmpl w:val="B0F1ACD9"/>
    <w:lvl w:ilvl="0" w:tentative="0">
      <w:start w:val="0"/>
      <w:numFmt w:val="bullet"/>
      <w:lvlText w:val="￮"/>
      <w:lvlJc w:val="left"/>
      <w:rPr>
        <w:color w:val="3370FF"/>
      </w:rPr>
    </w:lvl>
  </w:abstractNum>
  <w:abstractNum w:abstractNumId="27">
    <w:nsid w:val="B23A94A9"/>
    <w:multiLevelType w:val="singleLevel"/>
    <w:tmpl w:val="B23A94A9"/>
    <w:lvl w:ilvl="0" w:tentative="0">
      <w:start w:val="0"/>
      <w:numFmt w:val="bullet"/>
      <w:lvlText w:val="￮"/>
      <w:lvlJc w:val="left"/>
      <w:rPr>
        <w:color w:val="3370FF"/>
      </w:rPr>
    </w:lvl>
  </w:abstractNum>
  <w:abstractNum w:abstractNumId="28">
    <w:nsid w:val="B53F3350"/>
    <w:multiLevelType w:val="singleLevel"/>
    <w:tmpl w:val="B53F3350"/>
    <w:lvl w:ilvl="0" w:tentative="0">
      <w:start w:val="0"/>
      <w:numFmt w:val="bullet"/>
      <w:lvlText w:val="￮"/>
      <w:lvlJc w:val="left"/>
      <w:rPr>
        <w:color w:val="3370FF"/>
      </w:rPr>
    </w:lvl>
  </w:abstractNum>
  <w:abstractNum w:abstractNumId="29">
    <w:nsid w:val="B5E306ED"/>
    <w:multiLevelType w:val="singleLevel"/>
    <w:tmpl w:val="B5E306ED"/>
    <w:lvl w:ilvl="0" w:tentative="0">
      <w:start w:val="5"/>
      <w:numFmt w:val="decimal"/>
      <w:lvlText w:val="%1."/>
      <w:lvlJc w:val="left"/>
      <w:rPr>
        <w:color w:val="3370FF"/>
      </w:rPr>
    </w:lvl>
  </w:abstractNum>
  <w:abstractNum w:abstractNumId="30">
    <w:nsid w:val="B88D21A8"/>
    <w:multiLevelType w:val="singleLevel"/>
    <w:tmpl w:val="B88D21A8"/>
    <w:lvl w:ilvl="0" w:tentative="0">
      <w:start w:val="0"/>
      <w:numFmt w:val="bullet"/>
      <w:lvlText w:val="▪"/>
      <w:lvlJc w:val="left"/>
      <w:rPr>
        <w:color w:val="3370FF"/>
        <w:sz w:val="11"/>
      </w:rPr>
    </w:lvl>
  </w:abstractNum>
  <w:abstractNum w:abstractNumId="31">
    <w:nsid w:val="B8CEF35B"/>
    <w:multiLevelType w:val="singleLevel"/>
    <w:tmpl w:val="B8CEF35B"/>
    <w:lvl w:ilvl="0" w:tentative="0">
      <w:start w:val="0"/>
      <w:numFmt w:val="bullet"/>
      <w:lvlText w:val="￮"/>
      <w:lvlJc w:val="left"/>
      <w:rPr>
        <w:color w:val="3370FF"/>
      </w:rPr>
    </w:lvl>
  </w:abstractNum>
  <w:abstractNum w:abstractNumId="32">
    <w:nsid w:val="BB64CFA9"/>
    <w:multiLevelType w:val="singleLevel"/>
    <w:tmpl w:val="BB64CFA9"/>
    <w:lvl w:ilvl="0" w:tentative="0">
      <w:start w:val="0"/>
      <w:numFmt w:val="bullet"/>
      <w:lvlText w:val="￮"/>
      <w:lvlJc w:val="left"/>
      <w:rPr>
        <w:color w:val="3370FF"/>
      </w:rPr>
    </w:lvl>
  </w:abstractNum>
  <w:abstractNum w:abstractNumId="33">
    <w:nsid w:val="BCECA0B4"/>
    <w:multiLevelType w:val="singleLevel"/>
    <w:tmpl w:val="BCECA0B4"/>
    <w:lvl w:ilvl="0" w:tentative="0">
      <w:start w:val="0"/>
      <w:numFmt w:val="bullet"/>
      <w:lvlText w:val="￮"/>
      <w:lvlJc w:val="left"/>
      <w:rPr>
        <w:color w:val="3370FF"/>
      </w:rPr>
    </w:lvl>
  </w:abstractNum>
  <w:abstractNum w:abstractNumId="34">
    <w:nsid w:val="BDA1395C"/>
    <w:multiLevelType w:val="singleLevel"/>
    <w:tmpl w:val="BDA1395C"/>
    <w:lvl w:ilvl="0" w:tentative="0">
      <w:start w:val="0"/>
      <w:numFmt w:val="bullet"/>
      <w:lvlText w:val="￮"/>
      <w:lvlJc w:val="left"/>
      <w:rPr>
        <w:color w:val="3370FF"/>
      </w:rPr>
    </w:lvl>
  </w:abstractNum>
  <w:abstractNum w:abstractNumId="35">
    <w:nsid w:val="BE8A4F4C"/>
    <w:multiLevelType w:val="singleLevel"/>
    <w:tmpl w:val="BE8A4F4C"/>
    <w:lvl w:ilvl="0" w:tentative="0">
      <w:start w:val="0"/>
      <w:numFmt w:val="bullet"/>
      <w:lvlText w:val="▪"/>
      <w:lvlJc w:val="left"/>
      <w:rPr>
        <w:color w:val="3370FF"/>
        <w:sz w:val="11"/>
      </w:rPr>
    </w:lvl>
  </w:abstractNum>
  <w:abstractNum w:abstractNumId="36">
    <w:nsid w:val="BE923771"/>
    <w:multiLevelType w:val="singleLevel"/>
    <w:tmpl w:val="BE923771"/>
    <w:lvl w:ilvl="0" w:tentative="0">
      <w:start w:val="0"/>
      <w:numFmt w:val="bullet"/>
      <w:lvlText w:val="￮"/>
      <w:lvlJc w:val="left"/>
      <w:rPr>
        <w:color w:val="3370FF"/>
      </w:rPr>
    </w:lvl>
  </w:abstractNum>
  <w:abstractNum w:abstractNumId="37">
    <w:nsid w:val="BF205925"/>
    <w:multiLevelType w:val="singleLevel"/>
    <w:tmpl w:val="BF205925"/>
    <w:lvl w:ilvl="0" w:tentative="0">
      <w:start w:val="4"/>
      <w:numFmt w:val="decimal"/>
      <w:lvlText w:val="%1."/>
      <w:lvlJc w:val="left"/>
      <w:rPr>
        <w:color w:val="3370FF"/>
      </w:rPr>
    </w:lvl>
  </w:abstractNum>
  <w:abstractNum w:abstractNumId="38">
    <w:nsid w:val="BF50FE6B"/>
    <w:multiLevelType w:val="singleLevel"/>
    <w:tmpl w:val="BF50FE6B"/>
    <w:lvl w:ilvl="0" w:tentative="0">
      <w:start w:val="0"/>
      <w:numFmt w:val="bullet"/>
      <w:lvlText w:val="▪"/>
      <w:lvlJc w:val="left"/>
      <w:rPr>
        <w:color w:val="3370FF"/>
        <w:sz w:val="11"/>
      </w:rPr>
    </w:lvl>
  </w:abstractNum>
  <w:abstractNum w:abstractNumId="39">
    <w:nsid w:val="C0915F4F"/>
    <w:multiLevelType w:val="singleLevel"/>
    <w:tmpl w:val="C0915F4F"/>
    <w:lvl w:ilvl="0" w:tentative="0">
      <w:start w:val="0"/>
      <w:numFmt w:val="bullet"/>
      <w:lvlText w:val="￮"/>
      <w:lvlJc w:val="left"/>
      <w:rPr>
        <w:color w:val="3370FF"/>
      </w:rPr>
    </w:lvl>
  </w:abstractNum>
  <w:abstractNum w:abstractNumId="40">
    <w:nsid w:val="C4E0D24A"/>
    <w:multiLevelType w:val="singleLevel"/>
    <w:tmpl w:val="C4E0D24A"/>
    <w:lvl w:ilvl="0" w:tentative="0">
      <w:start w:val="0"/>
      <w:numFmt w:val="bullet"/>
      <w:lvlText w:val="￮"/>
      <w:lvlJc w:val="left"/>
      <w:rPr>
        <w:color w:val="3370FF"/>
      </w:rPr>
    </w:lvl>
  </w:abstractNum>
  <w:abstractNum w:abstractNumId="41">
    <w:nsid w:val="C8879AEF"/>
    <w:multiLevelType w:val="singleLevel"/>
    <w:tmpl w:val="C8879AEF"/>
    <w:lvl w:ilvl="0" w:tentative="0">
      <w:start w:val="5"/>
      <w:numFmt w:val="decimal"/>
      <w:lvlText w:val="%1."/>
      <w:lvlJc w:val="left"/>
      <w:rPr>
        <w:color w:val="3370FF"/>
      </w:rPr>
    </w:lvl>
  </w:abstractNum>
  <w:abstractNum w:abstractNumId="42">
    <w:nsid w:val="C90D1B09"/>
    <w:multiLevelType w:val="singleLevel"/>
    <w:tmpl w:val="C90D1B09"/>
    <w:lvl w:ilvl="0" w:tentative="0">
      <w:start w:val="9"/>
      <w:numFmt w:val="decimal"/>
      <w:lvlText w:val="%1."/>
      <w:lvlJc w:val="left"/>
      <w:rPr>
        <w:color w:val="3370FF"/>
      </w:rPr>
    </w:lvl>
  </w:abstractNum>
  <w:abstractNum w:abstractNumId="43">
    <w:nsid w:val="CD699D1D"/>
    <w:multiLevelType w:val="singleLevel"/>
    <w:tmpl w:val="CD699D1D"/>
    <w:lvl w:ilvl="0" w:tentative="0">
      <w:start w:val="0"/>
      <w:numFmt w:val="bullet"/>
      <w:lvlText w:val="▪"/>
      <w:lvlJc w:val="left"/>
      <w:rPr>
        <w:color w:val="3370FF"/>
        <w:sz w:val="11"/>
      </w:rPr>
    </w:lvl>
  </w:abstractNum>
  <w:abstractNum w:abstractNumId="44">
    <w:nsid w:val="CF092B84"/>
    <w:multiLevelType w:val="singleLevel"/>
    <w:tmpl w:val="CF092B84"/>
    <w:lvl w:ilvl="0" w:tentative="0">
      <w:start w:val="2"/>
      <w:numFmt w:val="decimal"/>
      <w:lvlText w:val="%1."/>
      <w:lvlJc w:val="left"/>
      <w:rPr>
        <w:color w:val="3370FF"/>
      </w:rPr>
    </w:lvl>
  </w:abstractNum>
  <w:abstractNum w:abstractNumId="45">
    <w:nsid w:val="D1EB1714"/>
    <w:multiLevelType w:val="singleLevel"/>
    <w:tmpl w:val="D1EB1714"/>
    <w:lvl w:ilvl="0" w:tentative="0">
      <w:start w:val="0"/>
      <w:numFmt w:val="bullet"/>
      <w:lvlText w:val="￮"/>
      <w:lvlJc w:val="left"/>
      <w:rPr>
        <w:color w:val="3370FF"/>
      </w:rPr>
    </w:lvl>
  </w:abstractNum>
  <w:abstractNum w:abstractNumId="46">
    <w:nsid w:val="D7D140E4"/>
    <w:multiLevelType w:val="singleLevel"/>
    <w:tmpl w:val="D7D140E4"/>
    <w:lvl w:ilvl="0" w:tentative="0">
      <w:start w:val="0"/>
      <w:numFmt w:val="bullet"/>
      <w:lvlText w:val="▪"/>
      <w:lvlJc w:val="left"/>
      <w:rPr>
        <w:color w:val="3370FF"/>
        <w:sz w:val="11"/>
      </w:rPr>
    </w:lvl>
  </w:abstractNum>
  <w:abstractNum w:abstractNumId="47">
    <w:nsid w:val="D7F9FE59"/>
    <w:multiLevelType w:val="singleLevel"/>
    <w:tmpl w:val="D7F9FE59"/>
    <w:lvl w:ilvl="0" w:tentative="0">
      <w:start w:val="1"/>
      <w:numFmt w:val="decimal"/>
      <w:lvlText w:val="%1."/>
      <w:lvlJc w:val="left"/>
      <w:rPr>
        <w:color w:val="3370FF"/>
      </w:rPr>
    </w:lvl>
  </w:abstractNum>
  <w:abstractNum w:abstractNumId="48">
    <w:nsid w:val="DAD3A854"/>
    <w:multiLevelType w:val="singleLevel"/>
    <w:tmpl w:val="DAD3A854"/>
    <w:lvl w:ilvl="0" w:tentative="0">
      <w:start w:val="0"/>
      <w:numFmt w:val="bullet"/>
      <w:lvlText w:val="▪"/>
      <w:lvlJc w:val="left"/>
      <w:rPr>
        <w:color w:val="3370FF"/>
        <w:sz w:val="11"/>
      </w:rPr>
    </w:lvl>
  </w:abstractNum>
  <w:abstractNum w:abstractNumId="49">
    <w:nsid w:val="DCBA6B53"/>
    <w:multiLevelType w:val="singleLevel"/>
    <w:tmpl w:val="DCBA6B53"/>
    <w:lvl w:ilvl="0" w:tentative="0">
      <w:start w:val="9"/>
      <w:numFmt w:val="decimal"/>
      <w:lvlText w:val="%1."/>
      <w:lvlJc w:val="left"/>
      <w:rPr>
        <w:color w:val="3370FF"/>
      </w:rPr>
    </w:lvl>
  </w:abstractNum>
  <w:abstractNum w:abstractNumId="50">
    <w:nsid w:val="E0294EC7"/>
    <w:multiLevelType w:val="singleLevel"/>
    <w:tmpl w:val="E0294EC7"/>
    <w:lvl w:ilvl="0" w:tentative="0">
      <w:start w:val="0"/>
      <w:numFmt w:val="bullet"/>
      <w:lvlText w:val="￮"/>
      <w:lvlJc w:val="left"/>
      <w:rPr>
        <w:color w:val="3370FF"/>
      </w:rPr>
    </w:lvl>
  </w:abstractNum>
  <w:abstractNum w:abstractNumId="51">
    <w:nsid w:val="E093A4B0"/>
    <w:multiLevelType w:val="singleLevel"/>
    <w:tmpl w:val="E093A4B0"/>
    <w:lvl w:ilvl="0" w:tentative="0">
      <w:start w:val="0"/>
      <w:numFmt w:val="bullet"/>
      <w:lvlText w:val="￮"/>
      <w:lvlJc w:val="left"/>
      <w:rPr>
        <w:color w:val="3370FF"/>
      </w:rPr>
    </w:lvl>
  </w:abstractNum>
  <w:abstractNum w:abstractNumId="52">
    <w:nsid w:val="E504947C"/>
    <w:multiLevelType w:val="singleLevel"/>
    <w:tmpl w:val="E504947C"/>
    <w:lvl w:ilvl="0" w:tentative="0">
      <w:start w:val="0"/>
      <w:numFmt w:val="bullet"/>
      <w:lvlText w:val="￮"/>
      <w:lvlJc w:val="left"/>
      <w:rPr>
        <w:color w:val="3370FF"/>
      </w:rPr>
    </w:lvl>
  </w:abstractNum>
  <w:abstractNum w:abstractNumId="53">
    <w:nsid w:val="E52D9448"/>
    <w:multiLevelType w:val="singleLevel"/>
    <w:tmpl w:val="E52D9448"/>
    <w:lvl w:ilvl="0" w:tentative="0">
      <w:start w:val="0"/>
      <w:numFmt w:val="bullet"/>
      <w:lvlText w:val="￮"/>
      <w:lvlJc w:val="left"/>
      <w:rPr>
        <w:color w:val="3370FF"/>
      </w:rPr>
    </w:lvl>
  </w:abstractNum>
  <w:abstractNum w:abstractNumId="54">
    <w:nsid w:val="E7B27C5B"/>
    <w:multiLevelType w:val="singleLevel"/>
    <w:tmpl w:val="E7B27C5B"/>
    <w:lvl w:ilvl="0" w:tentative="0">
      <w:start w:val="0"/>
      <w:numFmt w:val="bullet"/>
      <w:lvlText w:val="￮"/>
      <w:lvlJc w:val="left"/>
      <w:rPr>
        <w:color w:val="3370FF"/>
      </w:rPr>
    </w:lvl>
  </w:abstractNum>
  <w:abstractNum w:abstractNumId="55">
    <w:nsid w:val="F0E89278"/>
    <w:multiLevelType w:val="singleLevel"/>
    <w:tmpl w:val="F0E89278"/>
    <w:lvl w:ilvl="0" w:tentative="0">
      <w:start w:val="0"/>
      <w:numFmt w:val="bullet"/>
      <w:lvlText w:val="▪"/>
      <w:lvlJc w:val="left"/>
      <w:rPr>
        <w:color w:val="3370FF"/>
        <w:sz w:val="11"/>
      </w:rPr>
    </w:lvl>
  </w:abstractNum>
  <w:abstractNum w:abstractNumId="56">
    <w:nsid w:val="F3A33954"/>
    <w:multiLevelType w:val="singleLevel"/>
    <w:tmpl w:val="F3A33954"/>
    <w:lvl w:ilvl="0" w:tentative="0">
      <w:start w:val="0"/>
      <w:numFmt w:val="bullet"/>
      <w:lvlText w:val="￮"/>
      <w:lvlJc w:val="left"/>
      <w:rPr>
        <w:color w:val="3370FF"/>
      </w:rPr>
    </w:lvl>
  </w:abstractNum>
  <w:abstractNum w:abstractNumId="57">
    <w:nsid w:val="F4A942FE"/>
    <w:multiLevelType w:val="singleLevel"/>
    <w:tmpl w:val="F4A942FE"/>
    <w:lvl w:ilvl="0" w:tentative="0">
      <w:start w:val="0"/>
      <w:numFmt w:val="bullet"/>
      <w:lvlText w:val="￮"/>
      <w:lvlJc w:val="left"/>
      <w:rPr>
        <w:color w:val="3370FF"/>
      </w:rPr>
    </w:lvl>
  </w:abstractNum>
  <w:abstractNum w:abstractNumId="58">
    <w:nsid w:val="F4B5D9F5"/>
    <w:multiLevelType w:val="singleLevel"/>
    <w:tmpl w:val="F4B5D9F5"/>
    <w:lvl w:ilvl="0" w:tentative="0">
      <w:start w:val="7"/>
      <w:numFmt w:val="decimal"/>
      <w:lvlText w:val="%1."/>
      <w:lvlJc w:val="left"/>
      <w:rPr>
        <w:color w:val="3370FF"/>
      </w:rPr>
    </w:lvl>
  </w:abstractNum>
  <w:abstractNum w:abstractNumId="59">
    <w:nsid w:val="F585BF25"/>
    <w:multiLevelType w:val="singleLevel"/>
    <w:tmpl w:val="F585BF25"/>
    <w:lvl w:ilvl="0" w:tentative="0">
      <w:start w:val="8"/>
      <w:numFmt w:val="decimal"/>
      <w:lvlText w:val="%1."/>
      <w:lvlJc w:val="left"/>
      <w:rPr>
        <w:color w:val="3370FF"/>
      </w:rPr>
    </w:lvl>
  </w:abstractNum>
  <w:abstractNum w:abstractNumId="60">
    <w:nsid w:val="F689643B"/>
    <w:multiLevelType w:val="singleLevel"/>
    <w:tmpl w:val="F689643B"/>
    <w:lvl w:ilvl="0" w:tentative="0">
      <w:start w:val="0"/>
      <w:numFmt w:val="bullet"/>
      <w:lvlText w:val="￮"/>
      <w:lvlJc w:val="left"/>
      <w:rPr>
        <w:color w:val="3370FF"/>
      </w:rPr>
    </w:lvl>
  </w:abstractNum>
  <w:abstractNum w:abstractNumId="61">
    <w:nsid w:val="F7735DC9"/>
    <w:multiLevelType w:val="singleLevel"/>
    <w:tmpl w:val="F7735DC9"/>
    <w:lvl w:ilvl="0" w:tentative="0">
      <w:start w:val="0"/>
      <w:numFmt w:val="bullet"/>
      <w:lvlText w:val="￮"/>
      <w:lvlJc w:val="left"/>
      <w:rPr>
        <w:color w:val="3370FF"/>
      </w:rPr>
    </w:lvl>
  </w:abstractNum>
  <w:abstractNum w:abstractNumId="62">
    <w:nsid w:val="FEC2EA36"/>
    <w:multiLevelType w:val="singleLevel"/>
    <w:tmpl w:val="FEC2EA36"/>
    <w:lvl w:ilvl="0" w:tentative="0">
      <w:start w:val="0"/>
      <w:numFmt w:val="bullet"/>
      <w:lvlText w:val="▪"/>
      <w:lvlJc w:val="left"/>
      <w:rPr>
        <w:color w:val="3370FF"/>
        <w:sz w:val="11"/>
      </w:rPr>
    </w:lvl>
  </w:abstractNum>
  <w:abstractNum w:abstractNumId="63">
    <w:nsid w:val="0053208E"/>
    <w:multiLevelType w:val="singleLevel"/>
    <w:tmpl w:val="0053208E"/>
    <w:lvl w:ilvl="0" w:tentative="0">
      <w:start w:val="1"/>
      <w:numFmt w:val="decimal"/>
      <w:lvlText w:val="%1."/>
      <w:lvlJc w:val="left"/>
      <w:rPr>
        <w:color w:val="3370FF"/>
      </w:rPr>
    </w:lvl>
  </w:abstractNum>
  <w:abstractNum w:abstractNumId="64">
    <w:nsid w:val="01836A6D"/>
    <w:multiLevelType w:val="singleLevel"/>
    <w:tmpl w:val="01836A6D"/>
    <w:lvl w:ilvl="0" w:tentative="0">
      <w:start w:val="0"/>
      <w:numFmt w:val="bullet"/>
      <w:lvlText w:val="▪"/>
      <w:lvlJc w:val="left"/>
      <w:rPr>
        <w:color w:val="3370FF"/>
        <w:sz w:val="11"/>
      </w:rPr>
    </w:lvl>
  </w:abstractNum>
  <w:abstractNum w:abstractNumId="65">
    <w:nsid w:val="0248C179"/>
    <w:multiLevelType w:val="singleLevel"/>
    <w:tmpl w:val="0248C179"/>
    <w:lvl w:ilvl="0" w:tentative="0">
      <w:start w:val="1"/>
      <w:numFmt w:val="decimal"/>
      <w:lvlText w:val="%1."/>
      <w:lvlJc w:val="left"/>
      <w:rPr>
        <w:color w:val="3370FF"/>
      </w:rPr>
    </w:lvl>
  </w:abstractNum>
  <w:abstractNum w:abstractNumId="66">
    <w:nsid w:val="03A63A41"/>
    <w:multiLevelType w:val="singleLevel"/>
    <w:tmpl w:val="03A63A41"/>
    <w:lvl w:ilvl="0" w:tentative="0">
      <w:start w:val="0"/>
      <w:numFmt w:val="bullet"/>
      <w:lvlText w:val="▪"/>
      <w:lvlJc w:val="left"/>
      <w:rPr>
        <w:color w:val="3370FF"/>
        <w:sz w:val="11"/>
      </w:rPr>
    </w:lvl>
  </w:abstractNum>
  <w:abstractNum w:abstractNumId="67">
    <w:nsid w:val="03C240C0"/>
    <w:multiLevelType w:val="singleLevel"/>
    <w:tmpl w:val="03C240C0"/>
    <w:lvl w:ilvl="0" w:tentative="0">
      <w:start w:val="0"/>
      <w:numFmt w:val="bullet"/>
      <w:lvlText w:val="￮"/>
      <w:lvlJc w:val="left"/>
      <w:rPr>
        <w:color w:val="3370FF"/>
      </w:rPr>
    </w:lvl>
  </w:abstractNum>
  <w:abstractNum w:abstractNumId="68">
    <w:nsid w:val="03D62ECE"/>
    <w:multiLevelType w:val="singleLevel"/>
    <w:tmpl w:val="03D62ECE"/>
    <w:lvl w:ilvl="0" w:tentative="0">
      <w:start w:val="6"/>
      <w:numFmt w:val="decimal"/>
      <w:lvlText w:val="%1."/>
      <w:lvlJc w:val="left"/>
      <w:rPr>
        <w:color w:val="3370FF"/>
      </w:rPr>
    </w:lvl>
  </w:abstractNum>
  <w:abstractNum w:abstractNumId="69">
    <w:nsid w:val="0709FD3E"/>
    <w:multiLevelType w:val="singleLevel"/>
    <w:tmpl w:val="0709FD3E"/>
    <w:lvl w:ilvl="0" w:tentative="0">
      <w:start w:val="0"/>
      <w:numFmt w:val="bullet"/>
      <w:lvlText w:val="￮"/>
      <w:lvlJc w:val="left"/>
      <w:rPr>
        <w:color w:val="3370FF"/>
      </w:rPr>
    </w:lvl>
  </w:abstractNum>
  <w:abstractNum w:abstractNumId="70">
    <w:nsid w:val="0CEF100B"/>
    <w:multiLevelType w:val="singleLevel"/>
    <w:tmpl w:val="0CEF100B"/>
    <w:lvl w:ilvl="0" w:tentative="0">
      <w:start w:val="0"/>
      <w:numFmt w:val="bullet"/>
      <w:lvlText w:val="▪"/>
      <w:lvlJc w:val="left"/>
      <w:rPr>
        <w:color w:val="3370FF"/>
        <w:sz w:val="11"/>
      </w:rPr>
    </w:lvl>
  </w:abstractNum>
  <w:abstractNum w:abstractNumId="71">
    <w:nsid w:val="0E640482"/>
    <w:multiLevelType w:val="singleLevel"/>
    <w:tmpl w:val="0E640482"/>
    <w:lvl w:ilvl="0" w:tentative="0">
      <w:start w:val="0"/>
      <w:numFmt w:val="bullet"/>
      <w:lvlText w:val="￮"/>
      <w:lvlJc w:val="left"/>
      <w:rPr>
        <w:color w:val="3370FF"/>
      </w:rPr>
    </w:lvl>
  </w:abstractNum>
  <w:abstractNum w:abstractNumId="72">
    <w:nsid w:val="0F9F9CCA"/>
    <w:multiLevelType w:val="singleLevel"/>
    <w:tmpl w:val="0F9F9CCA"/>
    <w:lvl w:ilvl="0" w:tentative="0">
      <w:start w:val="0"/>
      <w:numFmt w:val="bullet"/>
      <w:lvlText w:val="▪"/>
      <w:lvlJc w:val="left"/>
      <w:rPr>
        <w:color w:val="3370FF"/>
        <w:sz w:val="11"/>
      </w:rPr>
    </w:lvl>
  </w:abstractNum>
  <w:abstractNum w:abstractNumId="73">
    <w:nsid w:val="10D591E5"/>
    <w:multiLevelType w:val="singleLevel"/>
    <w:tmpl w:val="10D591E5"/>
    <w:lvl w:ilvl="0" w:tentative="0">
      <w:start w:val="0"/>
      <w:numFmt w:val="bullet"/>
      <w:lvlText w:val="￮"/>
      <w:lvlJc w:val="left"/>
      <w:rPr>
        <w:color w:val="3370FF"/>
      </w:rPr>
    </w:lvl>
  </w:abstractNum>
  <w:abstractNum w:abstractNumId="74">
    <w:nsid w:val="10F0DB0B"/>
    <w:multiLevelType w:val="singleLevel"/>
    <w:tmpl w:val="10F0DB0B"/>
    <w:lvl w:ilvl="0" w:tentative="0">
      <w:start w:val="10"/>
      <w:numFmt w:val="decimal"/>
      <w:lvlText w:val="%1."/>
      <w:lvlJc w:val="left"/>
      <w:rPr>
        <w:color w:val="3370FF"/>
      </w:rPr>
    </w:lvl>
  </w:abstractNum>
  <w:abstractNum w:abstractNumId="75">
    <w:nsid w:val="12EADF99"/>
    <w:multiLevelType w:val="singleLevel"/>
    <w:tmpl w:val="12EADF99"/>
    <w:lvl w:ilvl="0" w:tentative="0">
      <w:start w:val="0"/>
      <w:numFmt w:val="bullet"/>
      <w:lvlText w:val="￮"/>
      <w:lvlJc w:val="left"/>
      <w:rPr>
        <w:color w:val="3370FF"/>
      </w:rPr>
    </w:lvl>
  </w:abstractNum>
  <w:abstractNum w:abstractNumId="76">
    <w:nsid w:val="1450273B"/>
    <w:multiLevelType w:val="singleLevel"/>
    <w:tmpl w:val="1450273B"/>
    <w:lvl w:ilvl="0" w:tentative="0">
      <w:start w:val="0"/>
      <w:numFmt w:val="bullet"/>
      <w:lvlText w:val="￮"/>
      <w:lvlJc w:val="left"/>
      <w:rPr>
        <w:color w:val="3370FF"/>
      </w:rPr>
    </w:lvl>
  </w:abstractNum>
  <w:abstractNum w:abstractNumId="77">
    <w:nsid w:val="18F74015"/>
    <w:multiLevelType w:val="singleLevel"/>
    <w:tmpl w:val="18F74015"/>
    <w:lvl w:ilvl="0" w:tentative="0">
      <w:start w:val="0"/>
      <w:numFmt w:val="bullet"/>
      <w:lvlText w:val="￮"/>
      <w:lvlJc w:val="left"/>
      <w:rPr>
        <w:color w:val="3370FF"/>
      </w:rPr>
    </w:lvl>
  </w:abstractNum>
  <w:abstractNum w:abstractNumId="78">
    <w:nsid w:val="1ACDE60F"/>
    <w:multiLevelType w:val="singleLevel"/>
    <w:tmpl w:val="1ACDE60F"/>
    <w:lvl w:ilvl="0" w:tentative="0">
      <w:start w:val="0"/>
      <w:numFmt w:val="bullet"/>
      <w:lvlText w:val="￮"/>
      <w:lvlJc w:val="left"/>
      <w:rPr>
        <w:color w:val="3370FF"/>
      </w:rPr>
    </w:lvl>
  </w:abstractNum>
  <w:abstractNum w:abstractNumId="79">
    <w:nsid w:val="1AD50295"/>
    <w:multiLevelType w:val="singleLevel"/>
    <w:tmpl w:val="1AD50295"/>
    <w:lvl w:ilvl="0" w:tentative="0">
      <w:start w:val="0"/>
      <w:numFmt w:val="bullet"/>
      <w:lvlText w:val="▪"/>
      <w:lvlJc w:val="left"/>
      <w:rPr>
        <w:color w:val="3370FF"/>
        <w:sz w:val="11"/>
      </w:rPr>
    </w:lvl>
  </w:abstractNum>
  <w:abstractNum w:abstractNumId="80">
    <w:nsid w:val="1BCBBCF0"/>
    <w:multiLevelType w:val="singleLevel"/>
    <w:tmpl w:val="1BCBBCF0"/>
    <w:lvl w:ilvl="0" w:tentative="0">
      <w:start w:val="0"/>
      <w:numFmt w:val="bullet"/>
      <w:lvlText w:val="▪"/>
      <w:lvlJc w:val="left"/>
      <w:rPr>
        <w:color w:val="3370FF"/>
        <w:sz w:val="11"/>
      </w:rPr>
    </w:lvl>
  </w:abstractNum>
  <w:abstractNum w:abstractNumId="81">
    <w:nsid w:val="1C257C7B"/>
    <w:multiLevelType w:val="singleLevel"/>
    <w:tmpl w:val="1C257C7B"/>
    <w:lvl w:ilvl="0" w:tentative="0">
      <w:start w:val="0"/>
      <w:numFmt w:val="bullet"/>
      <w:lvlText w:val="▪"/>
      <w:lvlJc w:val="left"/>
      <w:rPr>
        <w:color w:val="3370FF"/>
        <w:sz w:val="11"/>
      </w:rPr>
    </w:lvl>
  </w:abstractNum>
  <w:abstractNum w:abstractNumId="82">
    <w:nsid w:val="21B3B1B1"/>
    <w:multiLevelType w:val="singleLevel"/>
    <w:tmpl w:val="21B3B1B1"/>
    <w:lvl w:ilvl="0" w:tentative="0">
      <w:start w:val="0"/>
      <w:numFmt w:val="bullet"/>
      <w:lvlText w:val="￮"/>
      <w:lvlJc w:val="left"/>
      <w:rPr>
        <w:color w:val="3370FF"/>
      </w:rPr>
    </w:lvl>
  </w:abstractNum>
  <w:abstractNum w:abstractNumId="83">
    <w:nsid w:val="227C9188"/>
    <w:multiLevelType w:val="singleLevel"/>
    <w:tmpl w:val="227C9188"/>
    <w:lvl w:ilvl="0" w:tentative="0">
      <w:start w:val="0"/>
      <w:numFmt w:val="bullet"/>
      <w:lvlText w:val="￮"/>
      <w:lvlJc w:val="left"/>
      <w:rPr>
        <w:color w:val="3370FF"/>
      </w:rPr>
    </w:lvl>
  </w:abstractNum>
  <w:abstractNum w:abstractNumId="84">
    <w:nsid w:val="23E97754"/>
    <w:multiLevelType w:val="singleLevel"/>
    <w:tmpl w:val="23E97754"/>
    <w:lvl w:ilvl="0" w:tentative="0">
      <w:start w:val="5"/>
      <w:numFmt w:val="decimal"/>
      <w:lvlText w:val="%1."/>
      <w:lvlJc w:val="left"/>
      <w:rPr>
        <w:color w:val="3370FF"/>
      </w:rPr>
    </w:lvl>
  </w:abstractNum>
  <w:abstractNum w:abstractNumId="85">
    <w:nsid w:val="243FCF68"/>
    <w:multiLevelType w:val="singleLevel"/>
    <w:tmpl w:val="243FCF68"/>
    <w:lvl w:ilvl="0" w:tentative="0">
      <w:start w:val="0"/>
      <w:numFmt w:val="bullet"/>
      <w:lvlText w:val="￮"/>
      <w:lvlJc w:val="left"/>
      <w:rPr>
        <w:color w:val="3370FF"/>
      </w:rPr>
    </w:lvl>
  </w:abstractNum>
  <w:abstractNum w:abstractNumId="86">
    <w:nsid w:val="2470EC97"/>
    <w:multiLevelType w:val="singleLevel"/>
    <w:tmpl w:val="2470EC97"/>
    <w:lvl w:ilvl="0" w:tentative="0">
      <w:start w:val="8"/>
      <w:numFmt w:val="decimal"/>
      <w:lvlText w:val="%1."/>
      <w:lvlJc w:val="left"/>
      <w:rPr>
        <w:color w:val="3370FF"/>
      </w:rPr>
    </w:lvl>
  </w:abstractNum>
  <w:abstractNum w:abstractNumId="87">
    <w:nsid w:val="251342A6"/>
    <w:multiLevelType w:val="singleLevel"/>
    <w:tmpl w:val="251342A6"/>
    <w:lvl w:ilvl="0" w:tentative="0">
      <w:start w:val="0"/>
      <w:numFmt w:val="bullet"/>
      <w:lvlText w:val="▪"/>
      <w:lvlJc w:val="left"/>
      <w:rPr>
        <w:color w:val="3370FF"/>
        <w:sz w:val="11"/>
      </w:rPr>
    </w:lvl>
  </w:abstractNum>
  <w:abstractNum w:abstractNumId="88">
    <w:nsid w:val="25B654F3"/>
    <w:multiLevelType w:val="singleLevel"/>
    <w:tmpl w:val="25B654F3"/>
    <w:lvl w:ilvl="0" w:tentative="0">
      <w:start w:val="7"/>
      <w:numFmt w:val="decimal"/>
      <w:lvlText w:val="%1."/>
      <w:lvlJc w:val="left"/>
      <w:rPr>
        <w:color w:val="3370FF"/>
      </w:rPr>
    </w:lvl>
  </w:abstractNum>
  <w:abstractNum w:abstractNumId="89">
    <w:nsid w:val="2A8F537B"/>
    <w:multiLevelType w:val="singleLevel"/>
    <w:tmpl w:val="2A8F537B"/>
    <w:lvl w:ilvl="0" w:tentative="0">
      <w:start w:val="3"/>
      <w:numFmt w:val="decimal"/>
      <w:lvlText w:val="%1."/>
      <w:lvlJc w:val="left"/>
      <w:rPr>
        <w:color w:val="3370FF"/>
      </w:rPr>
    </w:lvl>
  </w:abstractNum>
  <w:abstractNum w:abstractNumId="90">
    <w:nsid w:val="2B3F3F89"/>
    <w:multiLevelType w:val="singleLevel"/>
    <w:tmpl w:val="2B3F3F89"/>
    <w:lvl w:ilvl="0" w:tentative="0">
      <w:start w:val="0"/>
      <w:numFmt w:val="bullet"/>
      <w:lvlText w:val="▪"/>
      <w:lvlJc w:val="left"/>
      <w:rPr>
        <w:color w:val="3370FF"/>
        <w:sz w:val="11"/>
      </w:rPr>
    </w:lvl>
  </w:abstractNum>
  <w:abstractNum w:abstractNumId="91">
    <w:nsid w:val="2F2D79CE"/>
    <w:multiLevelType w:val="singleLevel"/>
    <w:tmpl w:val="2F2D79CE"/>
    <w:lvl w:ilvl="0" w:tentative="0">
      <w:start w:val="6"/>
      <w:numFmt w:val="decimal"/>
      <w:lvlText w:val="%1."/>
      <w:lvlJc w:val="left"/>
      <w:rPr>
        <w:color w:val="3370FF"/>
      </w:rPr>
    </w:lvl>
  </w:abstractNum>
  <w:abstractNum w:abstractNumId="92">
    <w:nsid w:val="30A0AC00"/>
    <w:multiLevelType w:val="singleLevel"/>
    <w:tmpl w:val="30A0AC00"/>
    <w:lvl w:ilvl="0" w:tentative="0">
      <w:start w:val="0"/>
      <w:numFmt w:val="bullet"/>
      <w:lvlText w:val="￮"/>
      <w:lvlJc w:val="left"/>
      <w:rPr>
        <w:color w:val="3370FF"/>
      </w:rPr>
    </w:lvl>
  </w:abstractNum>
  <w:abstractNum w:abstractNumId="93">
    <w:nsid w:val="30FC5B15"/>
    <w:multiLevelType w:val="singleLevel"/>
    <w:tmpl w:val="30FC5B15"/>
    <w:lvl w:ilvl="0" w:tentative="0">
      <w:start w:val="0"/>
      <w:numFmt w:val="bullet"/>
      <w:lvlText w:val="▪"/>
      <w:lvlJc w:val="left"/>
      <w:rPr>
        <w:color w:val="3370FF"/>
        <w:sz w:val="11"/>
      </w:rPr>
    </w:lvl>
  </w:abstractNum>
  <w:abstractNum w:abstractNumId="94">
    <w:nsid w:val="322D85CA"/>
    <w:multiLevelType w:val="singleLevel"/>
    <w:tmpl w:val="322D85CA"/>
    <w:lvl w:ilvl="0" w:tentative="0">
      <w:start w:val="0"/>
      <w:numFmt w:val="bullet"/>
      <w:lvlText w:val="￮"/>
      <w:lvlJc w:val="left"/>
      <w:rPr>
        <w:color w:val="3370FF"/>
      </w:rPr>
    </w:lvl>
  </w:abstractNum>
  <w:abstractNum w:abstractNumId="95">
    <w:nsid w:val="32A7AF2D"/>
    <w:multiLevelType w:val="singleLevel"/>
    <w:tmpl w:val="32A7AF2D"/>
    <w:lvl w:ilvl="0" w:tentative="0">
      <w:start w:val="0"/>
      <w:numFmt w:val="bullet"/>
      <w:lvlText w:val="￮"/>
      <w:lvlJc w:val="left"/>
      <w:rPr>
        <w:color w:val="3370FF"/>
      </w:rPr>
    </w:lvl>
  </w:abstractNum>
  <w:abstractNum w:abstractNumId="96">
    <w:nsid w:val="35E83B33"/>
    <w:multiLevelType w:val="singleLevel"/>
    <w:tmpl w:val="35E83B33"/>
    <w:lvl w:ilvl="0" w:tentative="0">
      <w:start w:val="0"/>
      <w:numFmt w:val="bullet"/>
      <w:lvlText w:val="￮"/>
      <w:lvlJc w:val="left"/>
      <w:rPr>
        <w:color w:val="3370FF"/>
      </w:rPr>
    </w:lvl>
  </w:abstractNum>
  <w:abstractNum w:abstractNumId="97">
    <w:nsid w:val="39A0D9AC"/>
    <w:multiLevelType w:val="singleLevel"/>
    <w:tmpl w:val="39A0D9AC"/>
    <w:lvl w:ilvl="0" w:tentative="0">
      <w:start w:val="0"/>
      <w:numFmt w:val="bullet"/>
      <w:lvlText w:val="￮"/>
      <w:lvlJc w:val="left"/>
      <w:rPr>
        <w:color w:val="3370FF"/>
      </w:rPr>
    </w:lvl>
  </w:abstractNum>
  <w:abstractNum w:abstractNumId="98">
    <w:nsid w:val="3A7FBA26"/>
    <w:multiLevelType w:val="singleLevel"/>
    <w:tmpl w:val="3A7FBA26"/>
    <w:lvl w:ilvl="0" w:tentative="0">
      <w:start w:val="0"/>
      <w:numFmt w:val="bullet"/>
      <w:lvlText w:val="￮"/>
      <w:lvlJc w:val="left"/>
      <w:rPr>
        <w:color w:val="3370FF"/>
      </w:rPr>
    </w:lvl>
  </w:abstractNum>
  <w:abstractNum w:abstractNumId="99">
    <w:nsid w:val="3B8127DF"/>
    <w:multiLevelType w:val="singleLevel"/>
    <w:tmpl w:val="3B8127DF"/>
    <w:lvl w:ilvl="0" w:tentative="0">
      <w:start w:val="0"/>
      <w:numFmt w:val="bullet"/>
      <w:lvlText w:val="▪"/>
      <w:lvlJc w:val="left"/>
      <w:rPr>
        <w:color w:val="3370FF"/>
        <w:sz w:val="11"/>
      </w:rPr>
    </w:lvl>
  </w:abstractNum>
  <w:abstractNum w:abstractNumId="100">
    <w:nsid w:val="40B249F9"/>
    <w:multiLevelType w:val="singleLevel"/>
    <w:tmpl w:val="40B249F9"/>
    <w:lvl w:ilvl="0" w:tentative="0">
      <w:start w:val="0"/>
      <w:numFmt w:val="bullet"/>
      <w:lvlText w:val="￮"/>
      <w:lvlJc w:val="left"/>
      <w:rPr>
        <w:color w:val="3370FF"/>
      </w:rPr>
    </w:lvl>
  </w:abstractNum>
  <w:abstractNum w:abstractNumId="101">
    <w:nsid w:val="40F245EA"/>
    <w:multiLevelType w:val="singleLevel"/>
    <w:tmpl w:val="40F245EA"/>
    <w:lvl w:ilvl="0" w:tentative="0">
      <w:start w:val="0"/>
      <w:numFmt w:val="bullet"/>
      <w:lvlText w:val="￮"/>
      <w:lvlJc w:val="left"/>
      <w:rPr>
        <w:color w:val="3370FF"/>
      </w:rPr>
    </w:lvl>
  </w:abstractNum>
  <w:abstractNum w:abstractNumId="102">
    <w:nsid w:val="46A08BB8"/>
    <w:multiLevelType w:val="singleLevel"/>
    <w:tmpl w:val="46A08BB8"/>
    <w:lvl w:ilvl="0" w:tentative="0">
      <w:start w:val="0"/>
      <w:numFmt w:val="bullet"/>
      <w:lvlText w:val="￮"/>
      <w:lvlJc w:val="left"/>
      <w:rPr>
        <w:color w:val="3370FF"/>
      </w:rPr>
    </w:lvl>
  </w:abstractNum>
  <w:abstractNum w:abstractNumId="103">
    <w:nsid w:val="4A51D704"/>
    <w:multiLevelType w:val="singleLevel"/>
    <w:tmpl w:val="4A51D704"/>
    <w:lvl w:ilvl="0" w:tentative="0">
      <w:start w:val="0"/>
      <w:numFmt w:val="bullet"/>
      <w:lvlText w:val="▪"/>
      <w:lvlJc w:val="left"/>
      <w:rPr>
        <w:color w:val="3370FF"/>
        <w:sz w:val="11"/>
      </w:rPr>
    </w:lvl>
  </w:abstractNum>
  <w:abstractNum w:abstractNumId="104">
    <w:nsid w:val="4C1BAE26"/>
    <w:multiLevelType w:val="singleLevel"/>
    <w:tmpl w:val="4C1BAE26"/>
    <w:lvl w:ilvl="0" w:tentative="0">
      <w:start w:val="0"/>
      <w:numFmt w:val="bullet"/>
      <w:lvlText w:val="￮"/>
      <w:lvlJc w:val="left"/>
      <w:rPr>
        <w:color w:val="3370FF"/>
      </w:rPr>
    </w:lvl>
  </w:abstractNum>
  <w:abstractNum w:abstractNumId="105">
    <w:nsid w:val="4C3D7A74"/>
    <w:multiLevelType w:val="singleLevel"/>
    <w:tmpl w:val="4C3D7A74"/>
    <w:lvl w:ilvl="0" w:tentative="0">
      <w:start w:val="0"/>
      <w:numFmt w:val="bullet"/>
      <w:lvlText w:val="￮"/>
      <w:lvlJc w:val="left"/>
      <w:rPr>
        <w:color w:val="3370FF"/>
      </w:rPr>
    </w:lvl>
  </w:abstractNum>
  <w:abstractNum w:abstractNumId="106">
    <w:nsid w:val="4CD1E351"/>
    <w:multiLevelType w:val="singleLevel"/>
    <w:tmpl w:val="4CD1E351"/>
    <w:lvl w:ilvl="0" w:tentative="0">
      <w:start w:val="0"/>
      <w:numFmt w:val="bullet"/>
      <w:lvlText w:val="￮"/>
      <w:lvlJc w:val="left"/>
      <w:rPr>
        <w:color w:val="3370FF"/>
      </w:rPr>
    </w:lvl>
  </w:abstractNum>
  <w:abstractNum w:abstractNumId="107">
    <w:nsid w:val="4D4DC07F"/>
    <w:multiLevelType w:val="singleLevel"/>
    <w:tmpl w:val="4D4DC07F"/>
    <w:lvl w:ilvl="0" w:tentative="0">
      <w:start w:val="6"/>
      <w:numFmt w:val="decimal"/>
      <w:lvlText w:val="%1."/>
      <w:lvlJc w:val="left"/>
      <w:rPr>
        <w:color w:val="3370FF"/>
      </w:rPr>
    </w:lvl>
  </w:abstractNum>
  <w:abstractNum w:abstractNumId="108">
    <w:nsid w:val="4D63189B"/>
    <w:multiLevelType w:val="singleLevel"/>
    <w:tmpl w:val="4D63189B"/>
    <w:lvl w:ilvl="0" w:tentative="0">
      <w:start w:val="0"/>
      <w:numFmt w:val="bullet"/>
      <w:lvlText w:val="￮"/>
      <w:lvlJc w:val="left"/>
      <w:rPr>
        <w:color w:val="3370FF"/>
      </w:rPr>
    </w:lvl>
  </w:abstractNum>
  <w:abstractNum w:abstractNumId="109">
    <w:nsid w:val="4D94DA66"/>
    <w:multiLevelType w:val="singleLevel"/>
    <w:tmpl w:val="4D94DA66"/>
    <w:lvl w:ilvl="0" w:tentative="0">
      <w:start w:val="0"/>
      <w:numFmt w:val="bullet"/>
      <w:lvlText w:val="￮"/>
      <w:lvlJc w:val="left"/>
      <w:rPr>
        <w:color w:val="3370FF"/>
      </w:rPr>
    </w:lvl>
  </w:abstractNum>
  <w:abstractNum w:abstractNumId="110">
    <w:nsid w:val="4FB438A5"/>
    <w:multiLevelType w:val="singleLevel"/>
    <w:tmpl w:val="4FB438A5"/>
    <w:lvl w:ilvl="0" w:tentative="0">
      <w:start w:val="0"/>
      <w:numFmt w:val="bullet"/>
      <w:lvlText w:val="￮"/>
      <w:lvlJc w:val="left"/>
      <w:rPr>
        <w:color w:val="3370FF"/>
      </w:rPr>
    </w:lvl>
  </w:abstractNum>
  <w:abstractNum w:abstractNumId="111">
    <w:nsid w:val="51C4BC33"/>
    <w:multiLevelType w:val="singleLevel"/>
    <w:tmpl w:val="51C4BC33"/>
    <w:lvl w:ilvl="0" w:tentative="0">
      <w:start w:val="0"/>
      <w:numFmt w:val="bullet"/>
      <w:lvlText w:val="▪"/>
      <w:lvlJc w:val="left"/>
      <w:rPr>
        <w:color w:val="3370FF"/>
        <w:sz w:val="11"/>
      </w:rPr>
    </w:lvl>
  </w:abstractNum>
  <w:abstractNum w:abstractNumId="112">
    <w:nsid w:val="54701CA1"/>
    <w:multiLevelType w:val="singleLevel"/>
    <w:tmpl w:val="54701CA1"/>
    <w:lvl w:ilvl="0" w:tentative="0">
      <w:start w:val="0"/>
      <w:numFmt w:val="bullet"/>
      <w:lvlText w:val="￮"/>
      <w:lvlJc w:val="left"/>
      <w:rPr>
        <w:color w:val="3370FF"/>
      </w:rPr>
    </w:lvl>
  </w:abstractNum>
  <w:abstractNum w:abstractNumId="113">
    <w:nsid w:val="58765686"/>
    <w:multiLevelType w:val="singleLevel"/>
    <w:tmpl w:val="58765686"/>
    <w:lvl w:ilvl="0" w:tentative="0">
      <w:start w:val="0"/>
      <w:numFmt w:val="bullet"/>
      <w:lvlText w:val="￮"/>
      <w:lvlJc w:val="left"/>
      <w:rPr>
        <w:color w:val="3370FF"/>
      </w:rPr>
    </w:lvl>
  </w:abstractNum>
  <w:abstractNum w:abstractNumId="114">
    <w:nsid w:val="59ADCABA"/>
    <w:multiLevelType w:val="singleLevel"/>
    <w:tmpl w:val="59ADCABA"/>
    <w:lvl w:ilvl="0" w:tentative="0">
      <w:start w:val="3"/>
      <w:numFmt w:val="decimal"/>
      <w:lvlText w:val="%1."/>
      <w:lvlJc w:val="left"/>
      <w:rPr>
        <w:color w:val="3370FF"/>
      </w:rPr>
    </w:lvl>
  </w:abstractNum>
  <w:abstractNum w:abstractNumId="115">
    <w:nsid w:val="59EEFD2A"/>
    <w:multiLevelType w:val="singleLevel"/>
    <w:tmpl w:val="59EEFD2A"/>
    <w:lvl w:ilvl="0" w:tentative="0">
      <w:start w:val="0"/>
      <w:numFmt w:val="bullet"/>
      <w:lvlText w:val="￮"/>
      <w:lvlJc w:val="left"/>
      <w:rPr>
        <w:color w:val="3370FF"/>
      </w:rPr>
    </w:lvl>
  </w:abstractNum>
  <w:abstractNum w:abstractNumId="116">
    <w:nsid w:val="5A241D34"/>
    <w:multiLevelType w:val="singleLevel"/>
    <w:tmpl w:val="5A241D34"/>
    <w:lvl w:ilvl="0" w:tentative="0">
      <w:start w:val="4"/>
      <w:numFmt w:val="decimal"/>
      <w:lvlText w:val="%1."/>
      <w:lvlJc w:val="left"/>
      <w:rPr>
        <w:color w:val="3370FF"/>
      </w:rPr>
    </w:lvl>
  </w:abstractNum>
  <w:abstractNum w:abstractNumId="117">
    <w:nsid w:val="5E29AB5A"/>
    <w:multiLevelType w:val="singleLevel"/>
    <w:tmpl w:val="5E29AB5A"/>
    <w:lvl w:ilvl="0" w:tentative="0">
      <w:start w:val="0"/>
      <w:numFmt w:val="bullet"/>
      <w:lvlText w:val="￮"/>
      <w:lvlJc w:val="left"/>
      <w:rPr>
        <w:color w:val="3370FF"/>
      </w:rPr>
    </w:lvl>
  </w:abstractNum>
  <w:abstractNum w:abstractNumId="118">
    <w:nsid w:val="5FCE4367"/>
    <w:multiLevelType w:val="singleLevel"/>
    <w:tmpl w:val="5FCE4367"/>
    <w:lvl w:ilvl="0" w:tentative="0">
      <w:start w:val="0"/>
      <w:numFmt w:val="bullet"/>
      <w:lvlText w:val="￮"/>
      <w:lvlJc w:val="left"/>
      <w:rPr>
        <w:color w:val="3370FF"/>
      </w:rPr>
    </w:lvl>
  </w:abstractNum>
  <w:abstractNum w:abstractNumId="119">
    <w:nsid w:val="5FFFB1A7"/>
    <w:multiLevelType w:val="singleLevel"/>
    <w:tmpl w:val="5FFFB1A7"/>
    <w:lvl w:ilvl="0" w:tentative="0">
      <w:start w:val="0"/>
      <w:numFmt w:val="bullet"/>
      <w:lvlText w:val="￮"/>
      <w:lvlJc w:val="left"/>
      <w:rPr>
        <w:color w:val="3370FF"/>
      </w:rPr>
    </w:lvl>
  </w:abstractNum>
  <w:abstractNum w:abstractNumId="120">
    <w:nsid w:val="60382F6E"/>
    <w:multiLevelType w:val="singleLevel"/>
    <w:tmpl w:val="60382F6E"/>
    <w:lvl w:ilvl="0" w:tentative="0">
      <w:start w:val="0"/>
      <w:numFmt w:val="bullet"/>
      <w:lvlText w:val="￮"/>
      <w:lvlJc w:val="left"/>
      <w:rPr>
        <w:color w:val="3370FF"/>
      </w:rPr>
    </w:lvl>
  </w:abstractNum>
  <w:abstractNum w:abstractNumId="121">
    <w:nsid w:val="610EFE5C"/>
    <w:multiLevelType w:val="singleLevel"/>
    <w:tmpl w:val="610EFE5C"/>
    <w:lvl w:ilvl="0" w:tentative="0">
      <w:start w:val="0"/>
      <w:numFmt w:val="bullet"/>
      <w:lvlText w:val="▪"/>
      <w:lvlJc w:val="left"/>
      <w:rPr>
        <w:color w:val="3370FF"/>
        <w:sz w:val="11"/>
      </w:rPr>
    </w:lvl>
  </w:abstractNum>
  <w:abstractNum w:abstractNumId="122">
    <w:nsid w:val="629F7852"/>
    <w:multiLevelType w:val="singleLevel"/>
    <w:tmpl w:val="629F7852"/>
    <w:lvl w:ilvl="0" w:tentative="0">
      <w:start w:val="0"/>
      <w:numFmt w:val="bullet"/>
      <w:lvlText w:val="￮"/>
      <w:lvlJc w:val="left"/>
      <w:rPr>
        <w:color w:val="3370FF"/>
      </w:rPr>
    </w:lvl>
  </w:abstractNum>
  <w:abstractNum w:abstractNumId="123">
    <w:nsid w:val="65CD0074"/>
    <w:multiLevelType w:val="singleLevel"/>
    <w:tmpl w:val="65CD0074"/>
    <w:lvl w:ilvl="0" w:tentative="0">
      <w:start w:val="0"/>
      <w:numFmt w:val="bullet"/>
      <w:lvlText w:val="￮"/>
      <w:lvlJc w:val="left"/>
      <w:rPr>
        <w:color w:val="3370FF"/>
      </w:rPr>
    </w:lvl>
  </w:abstractNum>
  <w:abstractNum w:abstractNumId="124">
    <w:nsid w:val="68B298F7"/>
    <w:multiLevelType w:val="singleLevel"/>
    <w:tmpl w:val="68B298F7"/>
    <w:lvl w:ilvl="0" w:tentative="0">
      <w:start w:val="0"/>
      <w:numFmt w:val="bullet"/>
      <w:lvlText w:val="▪"/>
      <w:lvlJc w:val="left"/>
      <w:rPr>
        <w:color w:val="3370FF"/>
        <w:sz w:val="11"/>
      </w:rPr>
    </w:lvl>
  </w:abstractNum>
  <w:abstractNum w:abstractNumId="125">
    <w:nsid w:val="700FDCEF"/>
    <w:multiLevelType w:val="singleLevel"/>
    <w:tmpl w:val="700FDCEF"/>
    <w:lvl w:ilvl="0" w:tentative="0">
      <w:start w:val="0"/>
      <w:numFmt w:val="bullet"/>
      <w:lvlText w:val="▪"/>
      <w:lvlJc w:val="left"/>
      <w:rPr>
        <w:color w:val="3370FF"/>
        <w:sz w:val="11"/>
      </w:rPr>
    </w:lvl>
  </w:abstractNum>
  <w:abstractNum w:abstractNumId="126">
    <w:nsid w:val="72183CF9"/>
    <w:multiLevelType w:val="singleLevel"/>
    <w:tmpl w:val="72183CF9"/>
    <w:lvl w:ilvl="0" w:tentative="0">
      <w:start w:val="8"/>
      <w:numFmt w:val="decimal"/>
      <w:lvlText w:val="%1."/>
      <w:lvlJc w:val="left"/>
      <w:rPr>
        <w:color w:val="3370FF"/>
      </w:rPr>
    </w:lvl>
  </w:abstractNum>
  <w:abstractNum w:abstractNumId="127">
    <w:nsid w:val="74C28B35"/>
    <w:multiLevelType w:val="singleLevel"/>
    <w:tmpl w:val="74C28B35"/>
    <w:lvl w:ilvl="0" w:tentative="0">
      <w:start w:val="0"/>
      <w:numFmt w:val="bullet"/>
      <w:lvlText w:val="￮"/>
      <w:lvlJc w:val="left"/>
      <w:rPr>
        <w:color w:val="3370FF"/>
      </w:rPr>
    </w:lvl>
  </w:abstractNum>
  <w:abstractNum w:abstractNumId="128">
    <w:nsid w:val="77633216"/>
    <w:multiLevelType w:val="singleLevel"/>
    <w:tmpl w:val="77633216"/>
    <w:lvl w:ilvl="0" w:tentative="0">
      <w:start w:val="0"/>
      <w:numFmt w:val="bullet"/>
      <w:lvlText w:val="￮"/>
      <w:lvlJc w:val="left"/>
      <w:rPr>
        <w:color w:val="3370FF"/>
      </w:rPr>
    </w:lvl>
  </w:abstractNum>
  <w:abstractNum w:abstractNumId="129">
    <w:nsid w:val="77ECEA79"/>
    <w:multiLevelType w:val="singleLevel"/>
    <w:tmpl w:val="77ECEA79"/>
    <w:lvl w:ilvl="0" w:tentative="0">
      <w:start w:val="0"/>
      <w:numFmt w:val="bullet"/>
      <w:lvlText w:val="￮"/>
      <w:lvlJc w:val="left"/>
      <w:rPr>
        <w:color w:val="3370FF"/>
      </w:rPr>
    </w:lvl>
  </w:abstractNum>
  <w:abstractNum w:abstractNumId="130">
    <w:nsid w:val="79AA4FA4"/>
    <w:multiLevelType w:val="singleLevel"/>
    <w:tmpl w:val="79AA4FA4"/>
    <w:lvl w:ilvl="0" w:tentative="0">
      <w:start w:val="0"/>
      <w:numFmt w:val="bullet"/>
      <w:lvlText w:val="￮"/>
      <w:lvlJc w:val="left"/>
      <w:rPr>
        <w:color w:val="3370FF"/>
      </w:rPr>
    </w:lvl>
  </w:abstractNum>
  <w:abstractNum w:abstractNumId="131">
    <w:nsid w:val="7C246926"/>
    <w:multiLevelType w:val="singleLevel"/>
    <w:tmpl w:val="7C246926"/>
    <w:lvl w:ilvl="0" w:tentative="0">
      <w:start w:val="0"/>
      <w:numFmt w:val="bullet"/>
      <w:lvlText w:val="￮"/>
      <w:lvlJc w:val="left"/>
      <w:rPr>
        <w:color w:val="3370FF"/>
      </w:rPr>
    </w:lvl>
  </w:abstractNum>
  <w:abstractNum w:abstractNumId="132">
    <w:nsid w:val="7DEC2089"/>
    <w:multiLevelType w:val="singleLevel"/>
    <w:tmpl w:val="7DEC2089"/>
    <w:lvl w:ilvl="0" w:tentative="0">
      <w:start w:val="0"/>
      <w:numFmt w:val="bullet"/>
      <w:lvlText w:val="￮"/>
      <w:lvlJc w:val="left"/>
      <w:rPr>
        <w:color w:val="3370FF"/>
      </w:rPr>
    </w:lvl>
  </w:abstractNum>
  <w:num w:numId="1">
    <w:abstractNumId w:val="63"/>
  </w:num>
  <w:num w:numId="2">
    <w:abstractNumId w:val="44"/>
  </w:num>
  <w:num w:numId="3">
    <w:abstractNumId w:val="114"/>
  </w:num>
  <w:num w:numId="4">
    <w:abstractNumId w:val="37"/>
  </w:num>
  <w:num w:numId="5">
    <w:abstractNumId w:val="29"/>
  </w:num>
  <w:num w:numId="6">
    <w:abstractNumId w:val="68"/>
  </w:num>
  <w:num w:numId="7">
    <w:abstractNumId w:val="88"/>
  </w:num>
  <w:num w:numId="8">
    <w:abstractNumId w:val="126"/>
  </w:num>
  <w:num w:numId="9">
    <w:abstractNumId w:val="65"/>
  </w:num>
  <w:num w:numId="10">
    <w:abstractNumId w:val="9"/>
  </w:num>
  <w:num w:numId="11">
    <w:abstractNumId w:val="89"/>
  </w:num>
  <w:num w:numId="12">
    <w:abstractNumId w:val="116"/>
  </w:num>
  <w:num w:numId="13">
    <w:abstractNumId w:val="41"/>
  </w:num>
  <w:num w:numId="14">
    <w:abstractNumId w:val="107"/>
  </w:num>
  <w:num w:numId="15">
    <w:abstractNumId w:val="58"/>
  </w:num>
  <w:num w:numId="16">
    <w:abstractNumId w:val="86"/>
  </w:num>
  <w:num w:numId="17">
    <w:abstractNumId w:val="49"/>
  </w:num>
  <w:num w:numId="18">
    <w:abstractNumId w:val="47"/>
  </w:num>
  <w:num w:numId="19">
    <w:abstractNumId w:val="16"/>
  </w:num>
  <w:num w:numId="20">
    <w:abstractNumId w:val="104"/>
  </w:num>
  <w:num w:numId="21">
    <w:abstractNumId w:val="120"/>
  </w:num>
  <w:num w:numId="22">
    <w:abstractNumId w:val="71"/>
  </w:num>
  <w:num w:numId="23">
    <w:abstractNumId w:val="102"/>
  </w:num>
  <w:num w:numId="24">
    <w:abstractNumId w:val="26"/>
  </w:num>
  <w:num w:numId="25">
    <w:abstractNumId w:val="131"/>
  </w:num>
  <w:num w:numId="26">
    <w:abstractNumId w:val="129"/>
  </w:num>
  <w:num w:numId="27">
    <w:abstractNumId w:val="36"/>
  </w:num>
  <w:num w:numId="28">
    <w:abstractNumId w:val="122"/>
  </w:num>
  <w:num w:numId="29">
    <w:abstractNumId w:val="10"/>
  </w:num>
  <w:num w:numId="30">
    <w:abstractNumId w:val="97"/>
  </w:num>
  <w:num w:numId="31">
    <w:abstractNumId w:val="4"/>
  </w:num>
  <w:num w:numId="32">
    <w:abstractNumId w:val="113"/>
  </w:num>
  <w:num w:numId="33">
    <w:abstractNumId w:val="132"/>
  </w:num>
  <w:num w:numId="34">
    <w:abstractNumId w:val="1"/>
  </w:num>
  <w:num w:numId="35">
    <w:abstractNumId w:val="85"/>
  </w:num>
  <w:num w:numId="36">
    <w:abstractNumId w:val="109"/>
  </w:num>
  <w:num w:numId="37">
    <w:abstractNumId w:val="61"/>
  </w:num>
  <w:num w:numId="38">
    <w:abstractNumId w:val="51"/>
  </w:num>
  <w:num w:numId="39">
    <w:abstractNumId w:val="93"/>
  </w:num>
  <w:num w:numId="40">
    <w:abstractNumId w:val="130"/>
  </w:num>
  <w:num w:numId="41">
    <w:abstractNumId w:val="32"/>
  </w:num>
  <w:num w:numId="42">
    <w:abstractNumId w:val="7"/>
  </w:num>
  <w:num w:numId="43">
    <w:abstractNumId w:val="31"/>
  </w:num>
  <w:num w:numId="44">
    <w:abstractNumId w:val="117"/>
  </w:num>
  <w:num w:numId="45">
    <w:abstractNumId w:val="3"/>
  </w:num>
  <w:num w:numId="46">
    <w:abstractNumId w:val="78"/>
  </w:num>
  <w:num w:numId="47">
    <w:abstractNumId w:val="6"/>
  </w:num>
  <w:num w:numId="48">
    <w:abstractNumId w:val="119"/>
  </w:num>
  <w:num w:numId="49">
    <w:abstractNumId w:val="127"/>
  </w:num>
  <w:num w:numId="50">
    <w:abstractNumId w:val="105"/>
  </w:num>
  <w:num w:numId="51">
    <w:abstractNumId w:val="94"/>
  </w:num>
  <w:num w:numId="52">
    <w:abstractNumId w:val="123"/>
  </w:num>
  <w:num w:numId="53">
    <w:abstractNumId w:val="69"/>
  </w:num>
  <w:num w:numId="54">
    <w:abstractNumId w:val="70"/>
  </w:num>
  <w:num w:numId="55">
    <w:abstractNumId w:val="46"/>
  </w:num>
  <w:num w:numId="56">
    <w:abstractNumId w:val="95"/>
  </w:num>
  <w:num w:numId="57">
    <w:abstractNumId w:val="81"/>
  </w:num>
  <w:num w:numId="58">
    <w:abstractNumId w:val="55"/>
  </w:num>
  <w:num w:numId="59">
    <w:abstractNumId w:val="84"/>
  </w:num>
  <w:num w:numId="60">
    <w:abstractNumId w:val="28"/>
  </w:num>
  <w:num w:numId="61">
    <w:abstractNumId w:val="100"/>
  </w:num>
  <w:num w:numId="62">
    <w:abstractNumId w:val="72"/>
  </w:num>
  <w:num w:numId="63">
    <w:abstractNumId w:val="96"/>
  </w:num>
  <w:num w:numId="64">
    <w:abstractNumId w:val="66"/>
  </w:num>
  <w:num w:numId="65">
    <w:abstractNumId w:val="39"/>
  </w:num>
  <w:num w:numId="66">
    <w:abstractNumId w:val="75"/>
  </w:num>
  <w:num w:numId="67">
    <w:abstractNumId w:val="27"/>
  </w:num>
  <w:num w:numId="68">
    <w:abstractNumId w:val="99"/>
  </w:num>
  <w:num w:numId="69">
    <w:abstractNumId w:val="22"/>
  </w:num>
  <w:num w:numId="70">
    <w:abstractNumId w:val="60"/>
  </w:num>
  <w:num w:numId="71">
    <w:abstractNumId w:val="92"/>
  </w:num>
  <w:num w:numId="72">
    <w:abstractNumId w:val="62"/>
  </w:num>
  <w:num w:numId="73">
    <w:abstractNumId w:val="77"/>
  </w:num>
  <w:num w:numId="74">
    <w:abstractNumId w:val="125"/>
  </w:num>
  <w:num w:numId="75">
    <w:abstractNumId w:val="52"/>
  </w:num>
  <w:num w:numId="76">
    <w:abstractNumId w:val="40"/>
  </w:num>
  <w:num w:numId="77">
    <w:abstractNumId w:val="21"/>
  </w:num>
  <w:num w:numId="78">
    <w:abstractNumId w:val="128"/>
  </w:num>
  <w:num w:numId="79">
    <w:abstractNumId w:val="48"/>
  </w:num>
  <w:num w:numId="80">
    <w:abstractNumId w:val="30"/>
  </w:num>
  <w:num w:numId="81">
    <w:abstractNumId w:val="91"/>
  </w:num>
  <w:num w:numId="82">
    <w:abstractNumId w:val="54"/>
  </w:num>
  <w:num w:numId="83">
    <w:abstractNumId w:val="13"/>
  </w:num>
  <w:num w:numId="84">
    <w:abstractNumId w:val="115"/>
  </w:num>
  <w:num w:numId="85">
    <w:abstractNumId w:val="34"/>
  </w:num>
  <w:num w:numId="86">
    <w:abstractNumId w:val="25"/>
  </w:num>
  <w:num w:numId="87">
    <w:abstractNumId w:val="11"/>
  </w:num>
  <w:num w:numId="88">
    <w:abstractNumId w:val="17"/>
  </w:num>
  <w:num w:numId="89">
    <w:abstractNumId w:val="24"/>
  </w:num>
  <w:num w:numId="90">
    <w:abstractNumId w:val="8"/>
  </w:num>
  <w:num w:numId="91">
    <w:abstractNumId w:val="80"/>
  </w:num>
  <w:num w:numId="92">
    <w:abstractNumId w:val="35"/>
  </w:num>
  <w:num w:numId="93">
    <w:abstractNumId w:val="76"/>
  </w:num>
  <w:num w:numId="94">
    <w:abstractNumId w:val="45"/>
  </w:num>
  <w:num w:numId="95">
    <w:abstractNumId w:val="124"/>
  </w:num>
  <w:num w:numId="96">
    <w:abstractNumId w:val="0"/>
  </w:num>
  <w:num w:numId="97">
    <w:abstractNumId w:val="33"/>
  </w:num>
  <w:num w:numId="98">
    <w:abstractNumId w:val="59"/>
  </w:num>
  <w:num w:numId="99">
    <w:abstractNumId w:val="106"/>
  </w:num>
  <w:num w:numId="100">
    <w:abstractNumId w:val="73"/>
  </w:num>
  <w:num w:numId="101">
    <w:abstractNumId w:val="14"/>
  </w:num>
  <w:num w:numId="102">
    <w:abstractNumId w:val="50"/>
  </w:num>
  <w:num w:numId="103">
    <w:abstractNumId w:val="79"/>
  </w:num>
  <w:num w:numId="104">
    <w:abstractNumId w:val="103"/>
  </w:num>
  <w:num w:numId="105">
    <w:abstractNumId w:val="23"/>
  </w:num>
  <w:num w:numId="106">
    <w:abstractNumId w:val="121"/>
  </w:num>
  <w:num w:numId="107">
    <w:abstractNumId w:val="2"/>
  </w:num>
  <w:num w:numId="108">
    <w:abstractNumId w:val="5"/>
  </w:num>
  <w:num w:numId="109">
    <w:abstractNumId w:val="64"/>
  </w:num>
  <w:num w:numId="110">
    <w:abstractNumId w:val="20"/>
  </w:num>
  <w:num w:numId="111">
    <w:abstractNumId w:val="38"/>
  </w:num>
  <w:num w:numId="112">
    <w:abstractNumId w:val="42"/>
  </w:num>
  <w:num w:numId="113">
    <w:abstractNumId w:val="57"/>
  </w:num>
  <w:num w:numId="114">
    <w:abstractNumId w:val="118"/>
  </w:num>
  <w:num w:numId="115">
    <w:abstractNumId w:val="56"/>
  </w:num>
  <w:num w:numId="116">
    <w:abstractNumId w:val="112"/>
  </w:num>
  <w:num w:numId="117">
    <w:abstractNumId w:val="82"/>
  </w:num>
  <w:num w:numId="118">
    <w:abstractNumId w:val="12"/>
  </w:num>
  <w:num w:numId="119">
    <w:abstractNumId w:val="67"/>
  </w:num>
  <w:num w:numId="120">
    <w:abstractNumId w:val="19"/>
  </w:num>
  <w:num w:numId="121">
    <w:abstractNumId w:val="90"/>
  </w:num>
  <w:num w:numId="122">
    <w:abstractNumId w:val="111"/>
  </w:num>
  <w:num w:numId="123">
    <w:abstractNumId w:val="43"/>
  </w:num>
  <w:num w:numId="124">
    <w:abstractNumId w:val="15"/>
  </w:num>
  <w:num w:numId="125">
    <w:abstractNumId w:val="87"/>
  </w:num>
  <w:num w:numId="126">
    <w:abstractNumId w:val="101"/>
  </w:num>
  <w:num w:numId="127">
    <w:abstractNumId w:val="74"/>
  </w:num>
  <w:num w:numId="128">
    <w:abstractNumId w:val="108"/>
  </w:num>
  <w:num w:numId="129">
    <w:abstractNumId w:val="110"/>
  </w:num>
  <w:num w:numId="130">
    <w:abstractNumId w:val="83"/>
  </w:num>
  <w:num w:numId="131">
    <w:abstractNumId w:val="53"/>
  </w:num>
  <w:num w:numId="132">
    <w:abstractNumId w:val="18"/>
  </w:num>
  <w:num w:numId="133">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GFiMjZlMjIyMWFiY2IxYzk2NjIxYjNmN2ViMTYzYTIifQ=="/>
  </w:docVars>
  <w:rsids>
    <w:rsidRoot w:val="00000000"/>
    <w:rsid w:val="4BF34307"/>
    <w:rsid w:val="53BF2CE9"/>
    <w:rsid w:val="5B4672E2"/>
    <w:rsid w:val="7F2408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5013</Words>
  <Characters>6104</Characters>
  <TotalTime>1</TotalTime>
  <ScaleCrop>false</ScaleCrop>
  <LinksUpToDate>false</LinksUpToDate>
  <CharactersWithSpaces>6295</CharactersWithSpaces>
  <Application>WPS Office_11.1.0.14177_F1E327BC-269C-435d-A152-05C5408002CA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2023-06-02T00:43:00Z</dcterms:created>
  <dc:creator>Apache POI</dc:creator>
  <cp:lastModifiedBy>时逸丁</cp:lastModifiedBy>
  <dcterms:modified xsi:type="dcterms:W3CDTF">2023-06-02T01:35:36Z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DF0021E2F8874039A2359B3EA771F685_12</vt:lpwstr>
  </property>
</Properties>
</file>