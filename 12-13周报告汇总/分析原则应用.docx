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b/>
          <w:bCs/>
          <w:i/>
          <w:iCs/>
          <w:sz w:val="28"/>
          <w:szCs w:val="28"/>
        </w:rPr>
      </w:pPr>
      <w:r>
        <w:rPr>
          <w:rFonts w:ascii="宋体" w:hAnsi="宋体" w:eastAsia="宋体" w:cs="宋体"/>
          <w:b/>
          <w:bCs/>
          <w:i/>
          <w:iCs/>
          <w:kern w:val="0"/>
          <w:sz w:val="28"/>
          <w:szCs w:val="28"/>
          <w:lang w:val="en-US" w:eastAsia="zh-CN" w:bidi="ar"/>
        </w:rPr>
        <w:t>论述利斯科夫替换原则（里氏代换原则）、单一职责原则、开闭原则、德（迪）米特法则、依赖倒转原则、合成复用原则，结合自己的实践项目举例说明如何应用</w:t>
      </w:r>
      <w:bookmarkStart w:id="0" w:name="_GoBack"/>
      <w:bookmarkEnd w:id="0"/>
      <w:r>
        <w:rPr>
          <w:rFonts w:ascii="宋体" w:hAnsi="宋体" w:eastAsia="宋体" w:cs="宋体"/>
          <w:b/>
          <w:bCs/>
          <w:i/>
          <w:iCs/>
          <w:kern w:val="0"/>
          <w:sz w:val="28"/>
          <w:szCs w:val="28"/>
          <w:lang w:val="en-US" w:eastAsia="zh-CN" w:bidi="ar"/>
        </w:rPr>
        <w:t>。</w:t>
      </w:r>
    </w:p>
    <w:p>
      <w:pPr>
        <w:pStyle w:val="2"/>
        <w:bidi w:val="0"/>
      </w:pPr>
      <w:r>
        <w:t>利斯科夫替换原则（里氏代换原则）</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 xml:space="preserve">      利斯科夫替换原则（Liskov Substitution Principle, LSP）是面向对象编程和设计原则之一，由美国计算机科学家芭芭拉·利斯科夫（Barbara Liskov）于1987年提出。该原则指出，类之间的继承关系应该满足子类型可替换父类型的条件，即在不改变程序正确性的前提下，任何父类出现的地方都可以用其子类替换。</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0"/>
        <w:jc w:val="left"/>
        <w:textAlignment w:val="auto"/>
      </w:pPr>
      <w:r>
        <w:rPr>
          <w:rFonts w:ascii="Arial" w:hAnsi="Arial" w:eastAsia="等线" w:cs="Arial"/>
          <w:sz w:val="22"/>
        </w:rPr>
        <w:t>原理及设计思想：</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LSP 的核心思想是保证继承关系中的子类型具有可替换性。这意味着子类应该遵循父类的行为约定，不仅仅是语法上的兼容性，还包括语义上的一致性。具体来说，子类应满足以下条件：</w:t>
      </w:r>
    </w:p>
    <w:p>
      <w:pPr>
        <w:keepNext w:val="0"/>
        <w:keepLines w:val="0"/>
        <w:pageBreakBefore w:val="0"/>
        <w:widowControl w:val="0"/>
        <w:numPr>
          <w:ilvl w:val="0"/>
          <w:numId w:val="1"/>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方法的兼容性：子类的方法应与父类具有相同的方法名和参数列表。</w:t>
      </w:r>
    </w:p>
    <w:p>
      <w:pPr>
        <w:keepNext w:val="0"/>
        <w:keepLines w:val="0"/>
        <w:pageBreakBefore w:val="0"/>
        <w:widowControl w:val="0"/>
        <w:numPr>
          <w:ilvl w:val="0"/>
          <w:numId w:val="2"/>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返回值的协变：子类方法的返回值类型应与父类方法的返回值类型相同，或者是其子类型。</w:t>
      </w:r>
    </w:p>
    <w:p>
      <w:pPr>
        <w:keepNext w:val="0"/>
        <w:keepLines w:val="0"/>
        <w:pageBreakBefore w:val="0"/>
        <w:widowControl w:val="0"/>
        <w:numPr>
          <w:ilvl w:val="0"/>
          <w:numId w:val="3"/>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异常抛出的逆变：子类方法抛出的异常应为父类方法抛出的异常的子类型或相同类型。</w:t>
      </w:r>
    </w:p>
    <w:p>
      <w:pPr>
        <w:keepNext w:val="0"/>
        <w:keepLines w:val="0"/>
        <w:pageBreakBefore w:val="0"/>
        <w:widowControl w:val="0"/>
        <w:numPr>
          <w:ilvl w:val="0"/>
          <w:numId w:val="4"/>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方法的行为一致性：子类方法的实现应遵循父类方法的行为规范，满足客户端的预期。</w:t>
      </w:r>
    </w:p>
    <w:p>
      <w:pPr>
        <w:keepNext w:val="0"/>
        <w:keepLines w:val="0"/>
        <w:pageBreakBefore w:val="0"/>
        <w:widowControl w:val="0"/>
        <w:kinsoku/>
        <w:wordWrap/>
        <w:overflowPunct/>
        <w:topLinePunct w:val="0"/>
        <w:autoSpaceDE/>
        <w:autoSpaceDN/>
        <w:bidi w:val="0"/>
        <w:adjustRightInd/>
        <w:snapToGrid/>
        <w:spacing w:before="120" w:after="120" w:line="240" w:lineRule="auto"/>
        <w:jc w:val="left"/>
        <w:textAlignment w:val="auto"/>
      </w:pPr>
      <w:r>
        <w:rPr>
          <w:rFonts w:ascii="Arial" w:hAnsi="Arial" w:eastAsia="等线" w:cs="Arial"/>
          <w:sz w:val="22"/>
        </w:rPr>
        <w:t>遵循 LSP 可以提高代码的可维护性、扩展性和可重用性，降低代码的耦合度。</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应用方式：</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0"/>
        <w:jc w:val="left"/>
        <w:textAlignment w:val="auto"/>
      </w:pPr>
      <w:r>
        <w:rPr>
          <w:rFonts w:ascii="Arial" w:hAnsi="Arial" w:eastAsia="等线" w:cs="Arial"/>
          <w:sz w:val="22"/>
        </w:rPr>
        <w:t>在实际开发中，遵循 LSP 的一些关键技巧包括：</w:t>
      </w:r>
    </w:p>
    <w:p>
      <w:pPr>
        <w:keepNext w:val="0"/>
        <w:keepLines w:val="0"/>
        <w:pageBreakBefore w:val="0"/>
        <w:widowControl w:val="0"/>
        <w:numPr>
          <w:ilvl w:val="0"/>
          <w:numId w:val="5"/>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使用接口或抽象类定义共同的行为。</w:t>
      </w:r>
    </w:p>
    <w:p>
      <w:pPr>
        <w:keepNext w:val="0"/>
        <w:keepLines w:val="0"/>
        <w:pageBreakBefore w:val="0"/>
        <w:widowControl w:val="0"/>
        <w:numPr>
          <w:ilvl w:val="0"/>
          <w:numId w:val="6"/>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避免子类中重写父类的非抽象方法。在继承关系中，子类不能重写父类的非抽象方法，而是应该通过重载的方式来实现功能扩展。</w:t>
      </w:r>
    </w:p>
    <w:p>
      <w:pPr>
        <w:keepNext w:val="0"/>
        <w:keepLines w:val="0"/>
        <w:pageBreakBefore w:val="0"/>
        <w:widowControl w:val="0"/>
        <w:numPr>
          <w:ilvl w:val="0"/>
          <w:numId w:val="7"/>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子类中添加的新方法应与父类的方法不产生冲突。</w:t>
      </w:r>
    </w:p>
    <w:p>
      <w:pPr>
        <w:keepNext w:val="0"/>
        <w:keepLines w:val="0"/>
        <w:pageBreakBefore w:val="0"/>
        <w:widowControl w:val="0"/>
        <w:numPr>
          <w:ilvl w:val="0"/>
          <w:numId w:val="8"/>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子类的方法实现应该符合父类方法的契约，即子类方法的行为应该在父类方法的行为范围内。</w:t>
      </w:r>
    </w:p>
    <w:p>
      <w:pPr>
        <w:keepNext w:val="0"/>
        <w:keepLines w:val="0"/>
        <w:pageBreakBefore w:val="0"/>
        <w:widowControl w:val="0"/>
        <w:numPr>
          <w:ilvl w:val="0"/>
          <w:numId w:val="9"/>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子类的前置条件（即方法的参数）不能比父类更严格，而后置条件（即方法的返回值）不能比父类更宽松。</w:t>
      </w:r>
    </w:p>
    <w:p>
      <w:pPr>
        <w:keepNext w:val="0"/>
        <w:keepLines w:val="0"/>
        <w:pageBreakBefore w:val="0"/>
        <w:widowControl w:val="0"/>
        <w:numPr>
          <w:ilvl w:val="0"/>
          <w:numId w:val="10"/>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使用依赖倒置原则（Dependency Inversion Principle, DIP），依赖抽象而不是具体实现。</w:t>
      </w:r>
    </w:p>
    <w:p>
      <w:pPr>
        <w:keepNext w:val="0"/>
        <w:keepLines w:val="0"/>
        <w:pageBreakBefore w:val="0"/>
        <w:widowControl w:val="0"/>
        <w:numPr>
          <w:ilvl w:val="0"/>
          <w:numId w:val="11"/>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父类中的抽象方法在子类中必须被实现，而子类中的非抽象方法可以选择性地重写。</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在火车售票系统中的应用：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在火车售票系统中，我们可以使用 LSP 设计一套具有扩展性的类结构。以下是一个简化的示例：</w:t>
      </w:r>
    </w:p>
    <w:p>
      <w:pPr>
        <w:keepNext w:val="0"/>
        <w:keepLines w:val="0"/>
        <w:pageBreakBefore w:val="0"/>
        <w:widowControl w:val="0"/>
        <w:numPr>
          <w:ilvl w:val="0"/>
          <w:numId w:val="12"/>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 xml:space="preserve">可以通过利斯科夫替换原则来设计票务系统中的各种票类。例如，系统中可能有硬座票、软座票、硬卧票、软卧票等多种不同类型的票，它们都属于“票”的概念，可以由一个父类来表示。每一种票又有自己的特点和价格，可以由子类来进行扩展。如下：定义一个抽象的 </w:t>
      </w:r>
      <w:r>
        <w:rPr>
          <w:rFonts w:ascii="Consolas" w:hAnsi="Consolas" w:eastAsia="Consolas" w:cs="Consolas"/>
          <w:sz w:val="22"/>
          <w:shd w:val="clear" w:fill="EFF0F1"/>
        </w:rPr>
        <w:t>Ticket</w:t>
      </w:r>
      <w:r>
        <w:rPr>
          <w:rFonts w:ascii="Arial" w:hAnsi="Arial" w:eastAsia="等线" w:cs="Arial"/>
          <w:sz w:val="22"/>
        </w:rPr>
        <w:t xml:space="preserve"> 类，表示火车票。其中包含一些共同的属性和方法，如价格、始发站、终点站、购买等。在这里，子类必须保证能够替换父类对象并且不会影响程序的正确性。例如，如果在程序中需要使用</w:t>
      </w:r>
      <w:r>
        <w:rPr>
          <w:rFonts w:ascii="Consolas" w:hAnsi="Consolas" w:eastAsia="Consolas" w:cs="Consolas"/>
          <w:sz w:val="22"/>
          <w:shd w:val="clear" w:fill="EFF0F1"/>
        </w:rPr>
        <w:t>Ticket</w:t>
      </w:r>
      <w:r>
        <w:rPr>
          <w:rFonts w:ascii="Arial" w:hAnsi="Arial" w:eastAsia="等线" w:cs="Arial"/>
          <w:sz w:val="22"/>
        </w:rPr>
        <w:t>对象，那么可以使用任意一种子类对象来替换，程序的行为不会受到影响。同时，子类也不能重写父类的非抽象方法，而是应该通过重载的方式来实现功能扩展。例如，如果父类中定义了一个获取票价的方法</w:t>
      </w:r>
      <w:r>
        <w:rPr>
          <w:rFonts w:ascii="Consolas" w:hAnsi="Consolas" w:eastAsia="Consolas" w:cs="Consolas"/>
          <w:sz w:val="22"/>
          <w:shd w:val="clear" w:fill="EFF0F1"/>
        </w:rPr>
        <w:t>getPrice()</w:t>
      </w:r>
      <w:r>
        <w:rPr>
          <w:rFonts w:ascii="Arial" w:hAnsi="Arial" w:eastAsia="等线" w:cs="Arial"/>
          <w:sz w:val="22"/>
        </w:rPr>
        <w:t>，子类可以通过重载这个方法来实现自己的获取票价逻辑。</w:t>
      </w:r>
    </w:p>
    <w:tbl>
      <w:tblPr>
        <w:tblStyle w:val="3"/>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8280" w:type="dxa"/>
            <w:shd w:val="clear" w:color="auto" w:fill="F5F6F7"/>
            <w:tcMar>
              <w:top w:w="60" w:type="dxa"/>
              <w:left w:w="120" w:type="dxa"/>
              <w:bottom w:w="30" w:type="dxa"/>
              <w:right w:w="120" w:type="dxa"/>
            </w:tcMar>
          </w:tcPr>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Consolas" w:hAnsi="Consolas" w:eastAsia="Consolas" w:cs="Consolas"/>
                <w:color w:val="646A73"/>
                <w:sz w:val="22"/>
              </w:rPr>
              <w:t>Plain Text</w:t>
            </w:r>
            <w:r>
              <w:rPr>
                <w:rFonts w:ascii="Consolas" w:hAnsi="Consolas" w:eastAsia="Consolas" w:cs="Consolas"/>
                <w:color w:val="646A73"/>
                <w:sz w:val="22"/>
              </w:rPr>
              <w:br w:type="textWrapping"/>
            </w:r>
            <w:r>
              <w:rPr>
                <w:rFonts w:ascii="Consolas" w:hAnsi="Consolas" w:eastAsia="Consolas" w:cs="Consolas"/>
                <w:sz w:val="22"/>
              </w:rPr>
              <w:t>public abstract class Ticket {</w:t>
            </w:r>
            <w:r>
              <w:rPr>
                <w:rFonts w:ascii="Consolas" w:hAnsi="Consolas" w:eastAsia="Consolas" w:cs="Consolas"/>
                <w:sz w:val="22"/>
              </w:rPr>
              <w:br w:type="textWrapping"/>
            </w:r>
            <w:r>
              <w:rPr>
                <w:rFonts w:ascii="Consolas" w:hAnsi="Consolas" w:eastAsia="Consolas" w:cs="Consolas"/>
                <w:sz w:val="22"/>
              </w:rPr>
              <w:t xml:space="preserve">    private double price;</w:t>
            </w:r>
            <w:r>
              <w:rPr>
                <w:rFonts w:ascii="Consolas" w:hAnsi="Consolas" w:eastAsia="Consolas" w:cs="Consolas"/>
                <w:sz w:val="22"/>
              </w:rPr>
              <w:br w:type="textWrapping"/>
            </w:r>
            <w:r>
              <w:rPr>
                <w:rFonts w:ascii="Consolas" w:hAnsi="Consolas" w:eastAsia="Consolas" w:cs="Consolas"/>
                <w:sz w:val="22"/>
              </w:rPr>
              <w:t xml:space="preserve">    private String origin;</w:t>
            </w:r>
            <w:r>
              <w:rPr>
                <w:rFonts w:ascii="Consolas" w:hAnsi="Consolas" w:eastAsia="Consolas" w:cs="Consolas"/>
                <w:sz w:val="22"/>
              </w:rPr>
              <w:br w:type="textWrapping"/>
            </w:r>
            <w:r>
              <w:rPr>
                <w:rFonts w:ascii="Consolas" w:hAnsi="Consolas" w:eastAsia="Consolas" w:cs="Consolas"/>
                <w:sz w:val="22"/>
              </w:rPr>
              <w:t xml:space="preserve">    private String destination;</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public Ticket(double price, String origin, String destination) {</w:t>
            </w:r>
            <w:r>
              <w:rPr>
                <w:rFonts w:ascii="Consolas" w:hAnsi="Consolas" w:eastAsia="Consolas" w:cs="Consolas"/>
                <w:sz w:val="22"/>
              </w:rPr>
              <w:br w:type="textWrapping"/>
            </w:r>
            <w:r>
              <w:rPr>
                <w:rFonts w:ascii="Consolas" w:hAnsi="Consolas" w:eastAsia="Consolas" w:cs="Consolas"/>
                <w:sz w:val="22"/>
              </w:rPr>
              <w:t xml:space="preserve">        this.price = price;</w:t>
            </w:r>
            <w:r>
              <w:rPr>
                <w:rFonts w:ascii="Consolas" w:hAnsi="Consolas" w:eastAsia="Consolas" w:cs="Consolas"/>
                <w:sz w:val="22"/>
              </w:rPr>
              <w:br w:type="textWrapping"/>
            </w:r>
            <w:r>
              <w:rPr>
                <w:rFonts w:ascii="Consolas" w:hAnsi="Consolas" w:eastAsia="Consolas" w:cs="Consolas"/>
                <w:sz w:val="22"/>
              </w:rPr>
              <w:t xml:space="preserve">        this.origin = origin;</w:t>
            </w:r>
            <w:r>
              <w:rPr>
                <w:rFonts w:ascii="Consolas" w:hAnsi="Consolas" w:eastAsia="Consolas" w:cs="Consolas"/>
                <w:sz w:val="22"/>
              </w:rPr>
              <w:br w:type="textWrapping"/>
            </w:r>
            <w:r>
              <w:rPr>
                <w:rFonts w:ascii="Consolas" w:hAnsi="Consolas" w:eastAsia="Consolas" w:cs="Consolas"/>
                <w:sz w:val="22"/>
              </w:rPr>
              <w:t xml:space="preserve">        this.destination = destination;</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public abstract void purchase();</w:t>
            </w:r>
            <w:r>
              <w:rPr>
                <w:rFonts w:ascii="Consolas" w:hAnsi="Consolas" w:eastAsia="Consolas" w:cs="Consolas"/>
                <w:sz w:val="22"/>
              </w:rPr>
              <w:br w:type="textWrapping"/>
            </w:r>
            <w:r>
              <w:rPr>
                <w:rFonts w:ascii="Consolas" w:hAnsi="Consolas" w:eastAsia="Consolas" w:cs="Consolas"/>
                <w:sz w:val="22"/>
              </w:rPr>
              <w:t>}</w:t>
            </w:r>
          </w:p>
        </w:tc>
      </w:tr>
    </w:tbl>
    <w:p>
      <w:pPr>
        <w:keepNext w:val="0"/>
        <w:keepLines w:val="0"/>
        <w:pageBreakBefore w:val="0"/>
        <w:widowControl w:val="0"/>
        <w:numPr>
          <w:ilvl w:val="0"/>
          <w:numId w:val="13"/>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 xml:space="preserve">另外，子类的方法实现也应该符合父类方法的契约，即子类方法的行为应该在父类方法的行为范围内。例如，在获取票价的方法中，子类不能返回比父类更宽松的票价类型。比如：创建不同类型的火车票子类，像一些 </w:t>
      </w:r>
      <w:r>
        <w:rPr>
          <w:rFonts w:ascii="Consolas" w:hAnsi="Consolas" w:eastAsia="Consolas" w:cs="Consolas"/>
          <w:sz w:val="22"/>
          <w:shd w:val="clear" w:fill="EFF0F1"/>
        </w:rPr>
        <w:t>RegularTicket</w:t>
      </w:r>
      <w:r>
        <w:rPr>
          <w:rFonts w:ascii="Arial" w:hAnsi="Arial" w:eastAsia="等线" w:cs="Arial"/>
          <w:sz w:val="22"/>
        </w:rPr>
        <w:t>、</w:t>
      </w:r>
      <w:r>
        <w:rPr>
          <w:rFonts w:ascii="Consolas" w:hAnsi="Consolas" w:eastAsia="Consolas" w:cs="Consolas"/>
          <w:sz w:val="22"/>
          <w:shd w:val="clear" w:fill="EFF0F1"/>
        </w:rPr>
        <w:t>StudentTicket</w:t>
      </w:r>
      <w:r>
        <w:rPr>
          <w:rFonts w:ascii="Arial" w:hAnsi="Arial" w:eastAsia="等线" w:cs="Arial"/>
          <w:sz w:val="22"/>
        </w:rPr>
        <w:t xml:space="preserve"> 和 </w:t>
      </w:r>
      <w:r>
        <w:rPr>
          <w:rFonts w:ascii="Consolas" w:hAnsi="Consolas" w:eastAsia="Consolas" w:cs="Consolas"/>
          <w:sz w:val="22"/>
          <w:shd w:val="clear" w:fill="EFF0F1"/>
        </w:rPr>
        <w:t>VIPPassTicket</w:t>
      </w:r>
      <w:r>
        <w:rPr>
          <w:rFonts w:ascii="Arial" w:hAnsi="Arial" w:eastAsia="等线" w:cs="Arial"/>
          <w:sz w:val="22"/>
        </w:rPr>
        <w:t xml:space="preserve">，分别表示普通票、学生票和 VIP 通行票。这些子类继承自 </w:t>
      </w:r>
      <w:r>
        <w:rPr>
          <w:rFonts w:ascii="Consolas" w:hAnsi="Consolas" w:eastAsia="Consolas" w:cs="Consolas"/>
          <w:sz w:val="22"/>
          <w:shd w:val="clear" w:fill="EFF0F1"/>
        </w:rPr>
        <w:t>Ticket</w:t>
      </w:r>
      <w:r>
        <w:rPr>
          <w:rFonts w:ascii="Arial" w:hAnsi="Arial" w:eastAsia="等线" w:cs="Arial"/>
          <w:sz w:val="22"/>
        </w:rPr>
        <w:t xml:space="preserve"> 类，并实现 </w:t>
      </w:r>
      <w:r>
        <w:rPr>
          <w:rFonts w:ascii="Consolas" w:hAnsi="Consolas" w:eastAsia="Consolas" w:cs="Consolas"/>
          <w:sz w:val="22"/>
          <w:shd w:val="clear" w:fill="EFF0F1"/>
        </w:rPr>
        <w:t>purchase</w:t>
      </w:r>
      <w:r>
        <w:rPr>
          <w:rFonts w:ascii="Arial" w:hAnsi="Arial" w:eastAsia="等线" w:cs="Arial"/>
          <w:sz w:val="22"/>
        </w:rPr>
        <w:t xml:space="preserve"> 方法。</w:t>
      </w:r>
    </w:p>
    <w:tbl>
      <w:tblPr>
        <w:tblStyle w:val="3"/>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8280" w:type="dxa"/>
            <w:shd w:val="clear" w:color="auto" w:fill="F5F6F7"/>
            <w:tcMar>
              <w:top w:w="60" w:type="dxa"/>
              <w:left w:w="120" w:type="dxa"/>
              <w:bottom w:w="30" w:type="dxa"/>
              <w:right w:w="120" w:type="dxa"/>
            </w:tcMar>
          </w:tcPr>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Consolas" w:hAnsi="Consolas" w:eastAsia="Consolas" w:cs="Consolas"/>
                <w:color w:val="646A73"/>
                <w:sz w:val="22"/>
              </w:rPr>
              <w:t>Plain Text</w:t>
            </w:r>
            <w:r>
              <w:rPr>
                <w:rFonts w:ascii="Consolas" w:hAnsi="Consolas" w:eastAsia="Consolas" w:cs="Consolas"/>
                <w:color w:val="646A73"/>
                <w:sz w:val="22"/>
              </w:rPr>
              <w:br w:type="textWrapping"/>
            </w:r>
            <w:r>
              <w:rPr>
                <w:rFonts w:ascii="Consolas" w:hAnsi="Consolas" w:eastAsia="Consolas" w:cs="Consolas"/>
                <w:sz w:val="22"/>
              </w:rPr>
              <w:t>public class RegularTicket extends Ticket {</w:t>
            </w:r>
            <w:r>
              <w:rPr>
                <w:rFonts w:ascii="Consolas" w:hAnsi="Consolas" w:eastAsia="Consolas" w:cs="Consolas"/>
                <w:sz w:val="22"/>
              </w:rPr>
              <w:br w:type="textWrapping"/>
            </w:r>
            <w:r>
              <w:rPr>
                <w:rFonts w:ascii="Consolas" w:hAnsi="Consolas" w:eastAsia="Consolas" w:cs="Consolas"/>
                <w:sz w:val="22"/>
              </w:rPr>
              <w:t xml:space="preserve">    public RegularTicket(double price, String origin, String destination) {</w:t>
            </w:r>
            <w:r>
              <w:rPr>
                <w:rFonts w:ascii="Consolas" w:hAnsi="Consolas" w:eastAsia="Consolas" w:cs="Consolas"/>
                <w:sz w:val="22"/>
              </w:rPr>
              <w:br w:type="textWrapping"/>
            </w:r>
            <w:r>
              <w:rPr>
                <w:rFonts w:ascii="Consolas" w:hAnsi="Consolas" w:eastAsia="Consolas" w:cs="Consolas"/>
                <w:sz w:val="22"/>
              </w:rPr>
              <w:t xml:space="preserve">        super(price, origin, destination);</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@Override</w:t>
            </w:r>
            <w:r>
              <w:rPr>
                <w:rFonts w:ascii="Consolas" w:hAnsi="Consolas" w:eastAsia="Consolas" w:cs="Consolas"/>
                <w:sz w:val="22"/>
              </w:rPr>
              <w:br w:type="textWrapping"/>
            </w:r>
            <w:r>
              <w:rPr>
                <w:rFonts w:ascii="Consolas" w:hAnsi="Consolas" w:eastAsia="Consolas" w:cs="Consolas"/>
                <w:sz w:val="22"/>
              </w:rPr>
              <w:t xml:space="preserve">    public void purchase() {</w:t>
            </w:r>
            <w:r>
              <w:rPr>
                <w:rFonts w:ascii="Consolas" w:hAnsi="Consolas" w:eastAsia="Consolas" w:cs="Consolas"/>
                <w:sz w:val="22"/>
              </w:rPr>
              <w:br w:type="textWrapping"/>
            </w:r>
            <w:r>
              <w:rPr>
                <w:rFonts w:ascii="Consolas" w:hAnsi="Consolas" w:eastAsia="Consolas" w:cs="Consolas"/>
                <w:sz w:val="22"/>
              </w:rPr>
              <w:t xml:space="preserve">        // 购买普通票的逻辑</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public class StudentTicket extends Ticket {</w:t>
            </w:r>
            <w:r>
              <w:rPr>
                <w:rFonts w:ascii="Consolas" w:hAnsi="Consolas" w:eastAsia="Consolas" w:cs="Consolas"/>
                <w:sz w:val="22"/>
              </w:rPr>
              <w:br w:type="textWrapping"/>
            </w:r>
            <w:r>
              <w:rPr>
                <w:rFonts w:ascii="Consolas" w:hAnsi="Consolas" w:eastAsia="Consolas" w:cs="Consolas"/>
                <w:sz w:val="22"/>
              </w:rPr>
              <w:t xml:space="preserve">    public StudentTicket(double price, String origin, String destination) {</w:t>
            </w:r>
            <w:r>
              <w:rPr>
                <w:rFonts w:ascii="Consolas" w:hAnsi="Consolas" w:eastAsia="Consolas" w:cs="Consolas"/>
                <w:sz w:val="22"/>
              </w:rPr>
              <w:br w:type="textWrapping"/>
            </w:r>
            <w:r>
              <w:rPr>
                <w:rFonts w:ascii="Consolas" w:hAnsi="Consolas" w:eastAsia="Consolas" w:cs="Consolas"/>
                <w:sz w:val="22"/>
              </w:rPr>
              <w:t xml:space="preserve">        super(price, origin, destination);</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@Override</w:t>
            </w:r>
            <w:r>
              <w:rPr>
                <w:rFonts w:ascii="Consolas" w:hAnsi="Consolas" w:eastAsia="Consolas" w:cs="Consolas"/>
                <w:sz w:val="22"/>
              </w:rPr>
              <w:br w:type="textWrapping"/>
            </w:r>
            <w:r>
              <w:rPr>
                <w:rFonts w:ascii="Consolas" w:hAnsi="Consolas" w:eastAsia="Consolas" w:cs="Consolas"/>
                <w:sz w:val="22"/>
              </w:rPr>
              <w:t xml:space="preserve">    public void purchase() {</w:t>
            </w:r>
            <w:r>
              <w:rPr>
                <w:rFonts w:ascii="Consolas" w:hAnsi="Consolas" w:eastAsia="Consolas" w:cs="Consolas"/>
                <w:sz w:val="22"/>
              </w:rPr>
              <w:br w:type="textWrapping"/>
            </w:r>
            <w:r>
              <w:rPr>
                <w:rFonts w:ascii="Consolas" w:hAnsi="Consolas" w:eastAsia="Consolas" w:cs="Consolas"/>
                <w:sz w:val="22"/>
              </w:rPr>
              <w:t xml:space="preserve">        // 购买学生票的逻辑</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public class VIPPassTicket extends Ticket {</w:t>
            </w:r>
            <w:r>
              <w:rPr>
                <w:rFonts w:ascii="Consolas" w:hAnsi="Consolas" w:eastAsia="Consolas" w:cs="Consolas"/>
                <w:sz w:val="22"/>
              </w:rPr>
              <w:br w:type="textWrapping"/>
            </w:r>
            <w:r>
              <w:rPr>
                <w:rFonts w:ascii="Consolas" w:hAnsi="Consolas" w:eastAsia="Consolas" w:cs="Consolas"/>
                <w:sz w:val="22"/>
              </w:rPr>
              <w:t xml:space="preserve">    public VIPPassTicket(double price, String origin, String destination) {</w:t>
            </w:r>
            <w:r>
              <w:rPr>
                <w:rFonts w:ascii="Consolas" w:hAnsi="Consolas" w:eastAsia="Consolas" w:cs="Consolas"/>
                <w:sz w:val="22"/>
              </w:rPr>
              <w:br w:type="textWrapping"/>
            </w:r>
            <w:r>
              <w:rPr>
                <w:rFonts w:ascii="Consolas" w:hAnsi="Consolas" w:eastAsia="Consolas" w:cs="Consolas"/>
                <w:sz w:val="22"/>
              </w:rPr>
              <w:t xml:space="preserve">        super(price, origin, destination);</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@Override</w:t>
            </w:r>
            <w:r>
              <w:rPr>
                <w:rFonts w:ascii="Consolas" w:hAnsi="Consolas" w:eastAsia="Consolas" w:cs="Consolas"/>
                <w:sz w:val="22"/>
              </w:rPr>
              <w:br w:type="textWrapping"/>
            </w:r>
            <w:r>
              <w:rPr>
                <w:rFonts w:ascii="Consolas" w:hAnsi="Consolas" w:eastAsia="Consolas" w:cs="Consolas"/>
                <w:sz w:val="22"/>
              </w:rPr>
              <w:t xml:space="preserve">    public void purchase() {</w:t>
            </w:r>
            <w:r>
              <w:rPr>
                <w:rFonts w:ascii="Consolas" w:hAnsi="Consolas" w:eastAsia="Consolas" w:cs="Consolas"/>
                <w:sz w:val="22"/>
              </w:rPr>
              <w:br w:type="textWrapping"/>
            </w:r>
            <w:r>
              <w:rPr>
                <w:rFonts w:ascii="Consolas" w:hAnsi="Consolas" w:eastAsia="Consolas" w:cs="Consolas"/>
                <w:sz w:val="22"/>
              </w:rPr>
              <w:t xml:space="preserve">        // 购买 VIP 通行票的逻辑</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p>
        </w:tc>
      </w:tr>
    </w:tbl>
    <w:p>
      <w:pPr>
        <w:keepNext w:val="0"/>
        <w:keepLines w:val="0"/>
        <w:pageBreakBefore w:val="0"/>
        <w:widowControl w:val="0"/>
        <w:numPr>
          <w:ilvl w:val="0"/>
          <w:numId w:val="14"/>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 xml:space="preserve">在售票系统中，我们可以使用 </w:t>
      </w:r>
      <w:r>
        <w:rPr>
          <w:rFonts w:ascii="Consolas" w:hAnsi="Consolas" w:eastAsia="Consolas" w:cs="Consolas"/>
          <w:sz w:val="22"/>
          <w:shd w:val="clear" w:fill="EFF0F1"/>
        </w:rPr>
        <w:t>Ticket</w:t>
      </w:r>
      <w:r>
        <w:rPr>
          <w:rFonts w:ascii="Arial" w:hAnsi="Arial" w:eastAsia="等线" w:cs="Arial"/>
          <w:sz w:val="22"/>
        </w:rPr>
        <w:t xml:space="preserve"> 类型的引用来处理各种类型的火车票，而不必关心具体的实现。这样，当我们需要添加新的火车票类型时，只需创建一个继承自 </w:t>
      </w:r>
      <w:r>
        <w:rPr>
          <w:rFonts w:ascii="Consolas" w:hAnsi="Consolas" w:eastAsia="Consolas" w:cs="Consolas"/>
          <w:sz w:val="22"/>
          <w:shd w:val="clear" w:fill="EFF0F1"/>
        </w:rPr>
        <w:t>Ticket</w:t>
      </w:r>
      <w:r>
        <w:rPr>
          <w:rFonts w:ascii="Arial" w:hAnsi="Arial" w:eastAsia="等线" w:cs="Arial"/>
          <w:sz w:val="22"/>
        </w:rPr>
        <w:t xml:space="preserve"> 的新子类，并实现相应的逻辑。售票系统的其他部分不需要修改，符合开放封闭原则（Open/Closed Principle, OCP）。</w:t>
      </w:r>
    </w:p>
    <w:tbl>
      <w:tblPr>
        <w:tblStyle w:val="3"/>
        <w:tblW w:w="0" w:type="auto"/>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828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8280" w:type="dxa"/>
            <w:shd w:val="clear" w:color="auto" w:fill="F5F6F7"/>
            <w:tcMar>
              <w:top w:w="60" w:type="dxa"/>
              <w:left w:w="120" w:type="dxa"/>
              <w:bottom w:w="30" w:type="dxa"/>
              <w:right w:w="120" w:type="dxa"/>
            </w:tcMar>
          </w:tcPr>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Consolas" w:hAnsi="Consolas" w:eastAsia="Consolas" w:cs="Consolas"/>
                <w:color w:val="646A73"/>
                <w:sz w:val="22"/>
              </w:rPr>
              <w:t>Plain Text</w:t>
            </w:r>
            <w:r>
              <w:rPr>
                <w:rFonts w:ascii="Consolas" w:hAnsi="Consolas" w:eastAsia="Consolas" w:cs="Consolas"/>
                <w:color w:val="646A73"/>
                <w:sz w:val="22"/>
              </w:rPr>
              <w:br w:type="textWrapping"/>
            </w:r>
            <w:r>
              <w:rPr>
                <w:rFonts w:ascii="Consolas" w:hAnsi="Consolas" w:eastAsia="Consolas" w:cs="Consolas"/>
                <w:sz w:val="22"/>
              </w:rPr>
              <w:t>public class TicketSystem {</w:t>
            </w:r>
            <w:r>
              <w:rPr>
                <w:rFonts w:ascii="Consolas" w:hAnsi="Consolas" w:eastAsia="Consolas" w:cs="Consolas"/>
                <w:sz w:val="22"/>
              </w:rPr>
              <w:br w:type="textWrapping"/>
            </w:r>
            <w:r>
              <w:rPr>
                <w:rFonts w:ascii="Consolas" w:hAnsi="Consolas" w:eastAsia="Consolas" w:cs="Consolas"/>
                <w:sz w:val="22"/>
              </w:rPr>
              <w:t xml:space="preserve">    public void processTicket(Ticket ticket) {</w:t>
            </w:r>
            <w:r>
              <w:rPr>
                <w:rFonts w:ascii="Consolas" w:hAnsi="Consolas" w:eastAsia="Consolas" w:cs="Consolas"/>
                <w:sz w:val="22"/>
              </w:rPr>
              <w:br w:type="textWrapping"/>
            </w:r>
            <w:r>
              <w:rPr>
                <w:rFonts w:ascii="Consolas" w:hAnsi="Consolas" w:eastAsia="Consolas" w:cs="Consolas"/>
                <w:sz w:val="22"/>
              </w:rPr>
              <w:t xml:space="preserve">        ticket.purchase();</w:t>
            </w:r>
            <w:r>
              <w:rPr>
                <w:rFonts w:ascii="Consolas" w:hAnsi="Consolas" w:eastAsia="Consolas" w:cs="Consolas"/>
                <w:sz w:val="22"/>
              </w:rPr>
              <w:br w:type="textWrapping"/>
            </w:r>
            <w:r>
              <w:rPr>
                <w:rFonts w:ascii="Consolas" w:hAnsi="Consolas" w:eastAsia="Consolas" w:cs="Consolas"/>
                <w:sz w:val="22"/>
              </w:rPr>
              <w:t xml:space="preserve">        // 其他处理逻辑</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public class Main {</w:t>
            </w:r>
            <w:r>
              <w:rPr>
                <w:rFonts w:ascii="Consolas" w:hAnsi="Consolas" w:eastAsia="Consolas" w:cs="Consolas"/>
                <w:sz w:val="22"/>
              </w:rPr>
              <w:br w:type="textWrapping"/>
            </w:r>
            <w:r>
              <w:rPr>
                <w:rFonts w:ascii="Consolas" w:hAnsi="Consolas" w:eastAsia="Consolas" w:cs="Consolas"/>
                <w:sz w:val="22"/>
              </w:rPr>
              <w:t xml:space="preserve">    public static void main(String[] args) {</w:t>
            </w:r>
            <w:r>
              <w:rPr>
                <w:rFonts w:ascii="Consolas" w:hAnsi="Consolas" w:eastAsia="Consolas" w:cs="Consolas"/>
                <w:sz w:val="22"/>
              </w:rPr>
              <w:br w:type="textWrapping"/>
            </w:r>
            <w:r>
              <w:rPr>
                <w:rFonts w:ascii="Consolas" w:hAnsi="Consolas" w:eastAsia="Consolas" w:cs="Consolas"/>
                <w:sz w:val="22"/>
              </w:rPr>
              <w:t xml:space="preserve">        Ticket regularTicket = new RegularTicket(100, "A", "B");</w:t>
            </w:r>
            <w:r>
              <w:rPr>
                <w:rFonts w:ascii="Consolas" w:hAnsi="Consolas" w:eastAsia="Consolas" w:cs="Consolas"/>
                <w:sz w:val="22"/>
              </w:rPr>
              <w:br w:type="textWrapping"/>
            </w:r>
            <w:r>
              <w:rPr>
                <w:rFonts w:ascii="Consolas" w:hAnsi="Consolas" w:eastAsia="Consolas" w:cs="Consolas"/>
                <w:sz w:val="22"/>
              </w:rPr>
              <w:t xml:space="preserve">        Ticket studentTicket = new StudentTicket(80, "A", "B");</w:t>
            </w:r>
            <w:r>
              <w:rPr>
                <w:rFonts w:ascii="Consolas" w:hAnsi="Consolas" w:eastAsia="Consolas" w:cs="Consolas"/>
                <w:sz w:val="22"/>
              </w:rPr>
              <w:br w:type="textWrapping"/>
            </w:r>
            <w:r>
              <w:rPr>
                <w:rFonts w:ascii="Consolas" w:hAnsi="Consolas" w:eastAsia="Consolas" w:cs="Consolas"/>
                <w:sz w:val="22"/>
              </w:rPr>
              <w:t xml:space="preserve">        Ticket vipPassTicket = new VIPPassTicket(150, "A", "B");</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TicketSystem ticketSystem = new TicketSystem();</w:t>
            </w:r>
            <w:r>
              <w:rPr>
                <w:rFonts w:ascii="Consolas" w:hAnsi="Consolas" w:eastAsia="Consolas" w:cs="Consolas"/>
                <w:sz w:val="22"/>
              </w:rPr>
              <w:br w:type="textWrapping"/>
            </w:r>
            <w:r>
              <w:rPr>
                <w:rFonts w:ascii="Consolas" w:hAnsi="Consolas" w:eastAsia="Consolas" w:cs="Consolas"/>
                <w:sz w:val="22"/>
              </w:rPr>
              <w:t xml:space="preserve">        ticketSystem.processTicket(regularTicket);</w:t>
            </w:r>
            <w:r>
              <w:rPr>
                <w:rFonts w:ascii="Consolas" w:hAnsi="Consolas" w:eastAsia="Consolas" w:cs="Consolas"/>
                <w:sz w:val="22"/>
              </w:rPr>
              <w:br w:type="textWrapping"/>
            </w:r>
            <w:r>
              <w:rPr>
                <w:rFonts w:ascii="Consolas" w:hAnsi="Consolas" w:eastAsia="Consolas" w:cs="Consolas"/>
                <w:sz w:val="22"/>
              </w:rPr>
              <w:t xml:space="preserve">        ticketSystem.processTicket(studentTicket);</w:t>
            </w:r>
            <w:r>
              <w:rPr>
                <w:rFonts w:ascii="Consolas" w:hAnsi="Consolas" w:eastAsia="Consolas" w:cs="Consolas"/>
                <w:sz w:val="22"/>
              </w:rPr>
              <w:br w:type="textWrapping"/>
            </w:r>
            <w:r>
              <w:rPr>
                <w:rFonts w:ascii="Consolas" w:hAnsi="Consolas" w:eastAsia="Consolas" w:cs="Consolas"/>
                <w:sz w:val="22"/>
              </w:rPr>
              <w:t xml:space="preserve">        ticketSystem.processTicket(vipPassTicket);</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p>
        </w:tc>
      </w:tr>
    </w:tbl>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这个示例展示了如何利用 LSP 设计一个具有良好扩展性和可维护性的火车售票系统。不同类型的火车票可以在不影响售票系统的情况下自由地添加或修改。</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p>
    <w:p>
      <w:pPr>
        <w:pStyle w:val="2"/>
        <w:bidi w:val="0"/>
      </w:pPr>
      <w:r>
        <w:t>依赖倒转原则</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论述：</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依赖倒置原则（Dependency Inversion Principle，DIP）是面向对象设计中的一个重要原则，它强调了模块之间的依赖关系应该依赖于抽象而不是具体实现。下面我将详细描述一下依赖倒置原则的概念和设计思想。</w:t>
      </w:r>
    </w:p>
    <w:p>
      <w:pPr>
        <w:keepNext w:val="0"/>
        <w:keepLines w:val="0"/>
        <w:pageBreakBefore w:val="0"/>
        <w:widowControl w:val="0"/>
        <w:numPr>
          <w:ilvl w:val="0"/>
          <w:numId w:val="15"/>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高层模块不应该依赖于低层模块：依赖倒置原则中的"倒置"指的是将依赖关系从高层模块中倒置到低层模块中，即高层模块不应该直接依赖于低层模块。传统的依赖关系往往是高层模块直接依赖于低层模块的具体实现，而依赖倒置原则要求通过抽象来解耦高层模块和低层模块之间的依赖关系。</w:t>
      </w:r>
    </w:p>
    <w:p>
      <w:pPr>
        <w:keepNext w:val="0"/>
        <w:keepLines w:val="0"/>
        <w:pageBreakBefore w:val="0"/>
        <w:widowControl w:val="0"/>
        <w:numPr>
          <w:ilvl w:val="0"/>
          <w:numId w:val="16"/>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抽象不应该依赖于具体实现：依赖倒置原则要求模块之间的依赖关系应该建立在抽象上，而不是具体实现上。这意味着模块之间的通信应该通过接口或抽象类进行，高层模块只依赖于接口或抽象类，而不依赖于具体的实现类。</w:t>
      </w:r>
    </w:p>
    <w:p>
      <w:pPr>
        <w:keepNext w:val="0"/>
        <w:keepLines w:val="0"/>
        <w:pageBreakBefore w:val="0"/>
        <w:widowControl w:val="0"/>
        <w:numPr>
          <w:ilvl w:val="0"/>
          <w:numId w:val="17"/>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依赖注入（Dependency Injection）：依赖倒置原则的一种常见实现方式是依赖注入，它通过在模块的构造函数或方法中注入依赖对象，将具体实现的创建责任交给外部环境来完成。这样做可以实现高层模块和低层模块的解耦，并且使得模块更加灵活、可测试和可扩展。</w:t>
      </w:r>
    </w:p>
    <w:p>
      <w:pPr>
        <w:keepNext w:val="0"/>
        <w:keepLines w:val="0"/>
        <w:pageBreakBefore w:val="0"/>
        <w:widowControl w:val="0"/>
        <w:numPr>
          <w:ilvl w:val="0"/>
          <w:numId w:val="18"/>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接口和抽象类的使用：为了实现依赖倒置原则，需要定义适当的接口或抽象类来描述模块之间的依赖关系。高层模块依赖于抽象接口或抽象类，而具体的低层模块实现该接口或继承该抽象类。通过接口或抽象类，高层模块可以调用低层模块的方法，而不需要了解具体实现的细节。</w:t>
      </w:r>
    </w:p>
    <w:p>
      <w:pPr>
        <w:keepNext w:val="0"/>
        <w:keepLines w:val="0"/>
        <w:pageBreakBefore w:val="0"/>
        <w:widowControl w:val="0"/>
        <w:numPr>
          <w:ilvl w:val="0"/>
          <w:numId w:val="19"/>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可替换性和可扩展性：依赖倒置原则的一个重要优点是提高了模块的可替换性和可扩展性。由于高层模块依赖于抽象而不是具体实现，当需要替换或扩展某个模块时，只需要提供符合抽象的具体实现即可，而无需修改高层模块的代码。这种可替换性和可扩展性使得系统更加灵活和可维护。</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在我们的火车售票系统的Web项目中应用依赖倒置原则，可以通过以下几个方面来实现：</w:t>
      </w:r>
    </w:p>
    <w:p>
      <w:pPr>
        <w:keepNext w:val="0"/>
        <w:keepLines w:val="0"/>
        <w:pageBreakBefore w:val="0"/>
        <w:widowControl w:val="0"/>
        <w:numPr>
          <w:ilvl w:val="0"/>
          <w:numId w:val="20"/>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抽象依赖注入容器：</w:t>
      </w:r>
      <w:r>
        <w:rPr>
          <w:rFonts w:ascii="Arial" w:hAnsi="Arial" w:eastAsia="等线" w:cs="Arial"/>
          <w:sz w:val="22"/>
        </w:rPr>
        <w:br w:type="textWrapping"/>
      </w:r>
      <w:r>
        <w:rPr>
          <w:rFonts w:ascii="Arial" w:hAnsi="Arial" w:eastAsia="等线" w:cs="Arial"/>
          <w:sz w:val="22"/>
        </w:rPr>
        <w:t>在项目中，可以引入一个依赖注入容器，如Spring Framework。该容器负责管理对象的创建和依赖关系的注入。我们可以通过定义接口或抽象类来描述各个模块之间的依赖关系，然后在容器中配置具体的实现类与这些接口或抽象类的对应关系。这样，在需要使用某个模块的地方，只需要通过容器获取相应的接口或抽象类的实例，而不需要关心具体的实现类。这样就将高层模块与低层模块的具体实现解耦了。</w:t>
      </w:r>
    </w:p>
    <w:p>
      <w:pPr>
        <w:keepNext w:val="0"/>
        <w:keepLines w:val="0"/>
        <w:pageBreakBefore w:val="0"/>
        <w:widowControl w:val="0"/>
        <w:numPr>
          <w:ilvl w:val="0"/>
          <w:numId w:val="21"/>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依赖注入：</w:t>
      </w:r>
      <w:r>
        <w:rPr>
          <w:rFonts w:ascii="Arial" w:hAnsi="Arial" w:eastAsia="等线" w:cs="Arial"/>
          <w:sz w:val="22"/>
        </w:rPr>
        <w:br w:type="textWrapping"/>
      </w:r>
      <w:r>
        <w:rPr>
          <w:rFonts w:ascii="Arial" w:hAnsi="Arial" w:eastAsia="等线" w:cs="Arial"/>
          <w:sz w:val="22"/>
        </w:rPr>
        <w:t>在项目的各个模块中，可以通过构造函数注入或Setter方法注入的方式，将依赖的对象传递给需要使用它的模块。例如，在订单管理模块中，如果需要使用支付模块的功能，可以通过构造函数或Setter方法将支付模块的实例注入到订单管理模块中。这样，订单管理模块就可以调用支付模块的方法，而不需要直接依赖于具体的支付模块实现类。</w:t>
      </w:r>
    </w:p>
    <w:p>
      <w:pPr>
        <w:keepNext w:val="0"/>
        <w:keepLines w:val="0"/>
        <w:pageBreakBefore w:val="0"/>
        <w:widowControl w:val="0"/>
        <w:numPr>
          <w:ilvl w:val="0"/>
          <w:numId w:val="22"/>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使用接口和抽象类：</w:t>
      </w:r>
      <w:r>
        <w:rPr>
          <w:rFonts w:ascii="Arial" w:hAnsi="Arial" w:eastAsia="等线" w:cs="Arial"/>
          <w:sz w:val="22"/>
        </w:rPr>
        <w:br w:type="textWrapping"/>
      </w:r>
      <w:r>
        <w:rPr>
          <w:rFonts w:ascii="Arial" w:hAnsi="Arial" w:eastAsia="等线" w:cs="Arial"/>
          <w:sz w:val="22"/>
        </w:rPr>
        <w:t>在项目中，可以定义接口或抽象类来描述各个模块的功能，并在具体的实现类中实现这些接口或继承这些抽象类。例如，可以定义一个订单管理接口，其中包含创建订单、取消订单等方法的声明。然后，在具体的订单管理实现类中实现这些方法。高层模块可以依赖于订单管理接口，而不依赖于具体的实现类。这样，当需要更换订单管理实现类时，只需要修改配置文件或注入新的实现类，而不需要修改高层模块的代码。</w:t>
      </w:r>
    </w:p>
    <w:p>
      <w:pPr>
        <w:keepNext w:val="0"/>
        <w:keepLines w:val="0"/>
        <w:pageBreakBefore w:val="0"/>
        <w:widowControl w:val="0"/>
        <w:numPr>
          <w:ilvl w:val="0"/>
          <w:numId w:val="23"/>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解耦数据库访问：</w:t>
      </w:r>
      <w:r>
        <w:rPr>
          <w:rFonts w:ascii="Arial" w:hAnsi="Arial" w:eastAsia="等线" w:cs="Arial"/>
          <w:sz w:val="22"/>
        </w:rPr>
        <w:br w:type="textWrapping"/>
      </w:r>
      <w:r>
        <w:rPr>
          <w:rFonts w:ascii="Arial" w:hAnsi="Arial" w:eastAsia="等线" w:cs="Arial"/>
          <w:sz w:val="22"/>
        </w:rPr>
        <w:t>在数据库管理模块中，可以引入依赖倒置原则来解耦数据库访问和具体的数据库实现。可以定义一个数据库访问接口，包含对数据库的增删改查等操作的方法声明。然后，在具体的数据库实现类中实现这些方法。在需要使用数据库的地方，通过依赖注入将数据库访问接口的实现类注入进来，实现了高层模块与具体数据库实现的解耦。</w:t>
      </w:r>
    </w:p>
    <w:p>
      <w:pPr>
        <w:keepNext w:val="0"/>
        <w:keepLines w:val="0"/>
        <w:pageBreakBefore w:val="0"/>
        <w:widowControl w:val="0"/>
        <w:numPr>
          <w:ilvl w:val="0"/>
          <w:numId w:val="24"/>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扩展性和可替换性：</w:t>
      </w:r>
      <w:r>
        <w:rPr>
          <w:rFonts w:ascii="Arial" w:hAnsi="Arial" w:eastAsia="等线" w:cs="Arial"/>
          <w:sz w:val="22"/>
        </w:rPr>
        <w:br w:type="textWrapping"/>
      </w:r>
      <w:r>
        <w:rPr>
          <w:rFonts w:ascii="Arial" w:hAnsi="Arial" w:eastAsia="等线" w:cs="Arial"/>
          <w:sz w:val="22"/>
        </w:rPr>
        <w:t>依赖倒置原则提高了项目的扩展性和可替换性。当需要添加新的功能模块时，只需要实现相应的接口或抽象类，并将其注入到容器中或通过依赖注入的方式传递给其他模块，而不需要修改现有的代码。这样就避免了因为修改现有代码而引入新的问题或导致原有功能的破坏。</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举例来说，在火车售票系统中，假设现有的支付模块是使用支付宝进行支付的，但随着时间的推移和用户需求的变化，我们需要增加更多的支付方式，比如微信支付、银联支付等。如果没有使用依赖倒置原则，那么我们需要修改现有的支付模块代码来添加新的支付方式，这样会对现有代码的稳定性和正确性造成影响，并且增加了系统的复杂性和维护成本。但是如果我们使用依赖倒置原则，就可以通过定义一个支付接口或者抽象类，定义支付模块需要实现的方法和属性，然后在每个具体的支付模块中实现该接口或抽象类。这样，当需要增加新的支付方式时，只需要实现该接口或抽象类，然后将其注入到系统中即可，不需要修改现有的代码。这样就提高了系统的扩展性和可替换性，降低了系统的维护成本。</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数据访问层的实现：</w:t>
      </w:r>
      <w:r>
        <w:rPr>
          <w:rFonts w:ascii="Arial" w:hAnsi="Arial" w:eastAsia="等线" w:cs="Arial"/>
          <w:sz w:val="22"/>
        </w:rPr>
        <w:br w:type="textWrapping"/>
      </w:r>
      <w:r>
        <w:rPr>
          <w:rFonts w:ascii="Arial" w:hAnsi="Arial" w:eastAsia="等线" w:cs="Arial"/>
          <w:sz w:val="22"/>
        </w:rPr>
        <w:t>在系统中，我们需要与数据库进行交互，例如获取车次信息、用户信息等。按照依赖倒置原则，我们可以定义一个数据访问接口（例如</w:t>
      </w:r>
      <w:r>
        <w:rPr>
          <w:rFonts w:ascii="Consolas" w:hAnsi="Consolas" w:eastAsia="Consolas" w:cs="Consolas"/>
          <w:sz w:val="22"/>
          <w:shd w:val="clear" w:fill="EFF0F1"/>
        </w:rPr>
        <w:t>IDataAccess</w:t>
      </w:r>
      <w:r>
        <w:rPr>
          <w:rFonts w:ascii="Arial" w:hAnsi="Arial" w:eastAsia="等线" w:cs="Arial"/>
          <w:sz w:val="22"/>
        </w:rPr>
        <w:t>），然后编写具体的数据库访问类（例如</w:t>
      </w:r>
      <w:r>
        <w:rPr>
          <w:rFonts w:ascii="Consolas" w:hAnsi="Consolas" w:eastAsia="Consolas" w:cs="Consolas"/>
          <w:sz w:val="22"/>
          <w:shd w:val="clear" w:fill="EFF0F1"/>
        </w:rPr>
        <w:t>MySQLDataAccess</w:t>
      </w:r>
      <w:r>
        <w:rPr>
          <w:rFonts w:ascii="Arial" w:hAnsi="Arial" w:eastAsia="等线" w:cs="Arial"/>
          <w:sz w:val="22"/>
        </w:rPr>
        <w:t>、</w:t>
      </w:r>
      <w:r>
        <w:rPr>
          <w:rFonts w:ascii="Consolas" w:hAnsi="Consolas" w:eastAsia="Consolas" w:cs="Consolas"/>
          <w:sz w:val="22"/>
          <w:shd w:val="clear" w:fill="EFF0F1"/>
        </w:rPr>
        <w:t>OracleDataAccess</w:t>
      </w:r>
      <w:r>
        <w:rPr>
          <w:rFonts w:ascii="Arial" w:hAnsi="Arial" w:eastAsia="等线" w:cs="Arial"/>
          <w:sz w:val="22"/>
        </w:rPr>
        <w:t>）来实现该接口。这样，当需要更换数据库系统时，只需编写新的数据库访问类并实现</w:t>
      </w:r>
      <w:r>
        <w:rPr>
          <w:rFonts w:ascii="Consolas" w:hAnsi="Consolas" w:eastAsia="Consolas" w:cs="Consolas"/>
          <w:sz w:val="22"/>
          <w:shd w:val="clear" w:fill="EFF0F1"/>
        </w:rPr>
        <w:t>IDataAccess</w:t>
      </w:r>
      <w:r>
        <w:rPr>
          <w:rFonts w:ascii="Arial" w:hAnsi="Arial" w:eastAsia="等线" w:cs="Arial"/>
          <w:sz w:val="22"/>
        </w:rPr>
        <w:t>接口即可，而不需要修改业务逻辑的代码。</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第三方服务集成：</w:t>
      </w:r>
      <w:r>
        <w:rPr>
          <w:rFonts w:ascii="Arial" w:hAnsi="Arial" w:eastAsia="等线" w:cs="Arial"/>
          <w:sz w:val="22"/>
        </w:rPr>
        <w:br w:type="textWrapping"/>
      </w:r>
      <w:r>
        <w:rPr>
          <w:rFonts w:ascii="Arial" w:hAnsi="Arial" w:eastAsia="等线" w:cs="Arial"/>
          <w:sz w:val="22"/>
        </w:rPr>
        <w:t>火车售票系统可能需要集成第三方服务，如短信发送、邮件发送、地图服务等。根据依赖倒置原则，我们可以定义相应的接口或抽象类来封装第三方服务的功能，并在需要使用这些服务的地方依赖于抽象而不是具体实现。这样，当需要替换或添加新的第三方服务时，只需实现相应的接口或抽象类，并将其注入到系统中，而不需要修改现有的代码。</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依赖倒置原则可以帮助我们设计出高内聚、低耦合、易扩展、易维护的系统。在火车售票系统中，我们可以将该原则应用于各个模块，例如控制器、服务层、数据访问层、缓存层、消息队列等，从而提高系统的可维护性和可扩展性，满足不断变化的业务需求。</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p>
    <w:p>
      <w:pPr>
        <w:pStyle w:val="2"/>
        <w:bidi w:val="0"/>
      </w:pPr>
      <w:r>
        <w:t>开闭原则</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开闭原则（Open-Close Principle，简称OCP）是指一个软件实体（类、模块、方法等）应该对扩展开放，对修改关闭。</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遵循开闭原则设计出来的模块具有两个基本特征：</w:t>
      </w:r>
    </w:p>
    <w:p>
      <w:pPr>
        <w:keepNext w:val="0"/>
        <w:keepLines w:val="0"/>
        <w:pageBreakBefore w:val="0"/>
        <w:widowControl w:val="0"/>
        <w:numPr>
          <w:ilvl w:val="0"/>
          <w:numId w:val="25"/>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对于扩展是开放的（Open for extension）：模块的行为可以扩展，当应用的需求改变时，可以对模块进行扩展，以满足新的需求。</w:t>
      </w:r>
    </w:p>
    <w:p>
      <w:pPr>
        <w:keepNext w:val="0"/>
        <w:keepLines w:val="0"/>
        <w:pageBreakBefore w:val="0"/>
        <w:widowControl w:val="0"/>
        <w:numPr>
          <w:ilvl w:val="0"/>
          <w:numId w:val="26"/>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对于更改是封闭的（Closed for modification）：对模块行为扩展时，不必改动模块的源代码或二进制代码。</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该条原则应该也对应了编程中所要求的高内聚低耦合的一个类似要求，需要程序的可扩展性同时不更改已有功能代码。</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在火车售票系统中，开闭原则的应用可以体现在以下几个方面：</w:t>
      </w:r>
    </w:p>
    <w:p>
      <w:pPr>
        <w:keepNext w:val="0"/>
        <w:keepLines w:val="0"/>
        <w:pageBreakBefore w:val="0"/>
        <w:widowControl w:val="0"/>
        <w:numPr>
          <w:ilvl w:val="0"/>
          <w:numId w:val="27"/>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扩展功能模块</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火车售票系统可能会有新的功能需求，例如增加VIP会员功能、增加团购折扣功能等。在遵循开闭原则的前提下，可以通过扩展已有的功能模块来实现这些新的功能，而不需要修改原有的代码。例如，可以通过新增“VIP会员服务”模块来实现VIP会员功能，通过新增“团购服务”模块来实现团购折扣功能。</w:t>
      </w:r>
    </w:p>
    <w:p>
      <w:pPr>
        <w:keepNext w:val="0"/>
        <w:keepLines w:val="0"/>
        <w:pageBreakBefore w:val="0"/>
        <w:widowControl w:val="0"/>
        <w:numPr>
          <w:ilvl w:val="0"/>
          <w:numId w:val="28"/>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扩展业务逻辑</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火车售票系统的业务逻辑可能会有变化，例如增加新的支付方式、调整订单处理流程等。在遵循开闭原则的前提下，可以通过扩展已有的业务逻辑来适应这些变化，而不需要修改原有的代码。例如，可以通过新增“微信支付服务”来实现新的支付方式，通过新增“订单处理服务”来调整订单处理流程。</w:t>
      </w:r>
    </w:p>
    <w:p>
      <w:pPr>
        <w:keepNext w:val="0"/>
        <w:keepLines w:val="0"/>
        <w:pageBreakBefore w:val="0"/>
        <w:widowControl w:val="0"/>
        <w:numPr>
          <w:ilvl w:val="0"/>
          <w:numId w:val="29"/>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扩展数据访问层</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火车售票系统的数据访问层可能会有变化，例如增加新的数据库、调整数据访问接口等。在遵循开闭原则的前提下，可以通过扩展已有的数据访问层来适应这些变化，而不需要修改原有的代码。例如，可以通过新增“MongoDB数据访问层”来实现新的数据库访问方式，通过新增“订单数据访问接口”来调整数据访问接口。</w:t>
      </w:r>
    </w:p>
    <w:p>
      <w:pPr>
        <w:keepNext w:val="0"/>
        <w:keepLines w:val="0"/>
        <w:pageBreakBefore w:val="0"/>
        <w:widowControl w:val="0"/>
        <w:numPr>
          <w:ilvl w:val="0"/>
          <w:numId w:val="30"/>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框架设计</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开闭原则在框架设计中非常重要。框架通常是一个通用的解决方案，它需要支持不同的应用场景和需求。在遵循开闭原则的前提下，框架可以通过扩展点、插件等方式来支持不同的应用场景和需求，而不需要修改框架的核心代码。</w:t>
      </w:r>
    </w:p>
    <w:p>
      <w:pPr>
        <w:keepNext w:val="0"/>
        <w:keepLines w:val="0"/>
        <w:pageBreakBefore w:val="0"/>
        <w:widowControl w:val="0"/>
        <w:numPr>
          <w:ilvl w:val="0"/>
          <w:numId w:val="31"/>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插件化设计</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插件化设计是一种将系统功能划分为插件的设计方式，它可以帮助系统更加灵活、可扩展和可维护。在遵循开闭原则的前提下，插件可以通过扩展已有的接口、实现新的接口等方式来实现新的功能，而不需要修改核心代码。</w:t>
      </w:r>
    </w:p>
    <w:p>
      <w:pPr>
        <w:keepNext w:val="0"/>
        <w:keepLines w:val="0"/>
        <w:pageBreakBefore w:val="0"/>
        <w:widowControl w:val="0"/>
        <w:numPr>
          <w:ilvl w:val="0"/>
          <w:numId w:val="32"/>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组件化设计</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组件化设计是一种将系统划分为独立的组件的设计方式，它可以帮助系统更加模块化、可复用和可维护。在遵循开闭原则的前提下，组件可以通过扩展已有的接口、实现新的接口等方式来实现新的功能，而不需要修改其他组件的代码。</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举例：</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对于售票系统，需要处理不同类型的车票，并且可能将来会有新的车票类型被添加进来。为了遵循开闭原则，我们可以进行如下设计：</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定义一个抽象的Ticket类，作为所有车票类型的基类。该类包含共享的属性和方法，例如票价、座位号等。然后创建具体的车票类，例如普通车票（OrdinaryTicket）和学生票（StudentTicket），它们都继承自Ticket类。每个车票类可以有自己特定的属性和方法，例如学生票可以有学生证验证的方法。</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这样设计的好处是，如果将来需要添加新的车票类型，比如VIP票，我们只需要创建一个新的VIPTicket类，它也继承自Ticket类，并且可以根据新的需求添加VIP票特定的属性和方法，而不需要修改已有的代码。</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另外，在系统的其他部分，比如售票系统的核心逻辑或票务管理模块，我们可以通过接受Ticket类的对象作为参数或返回值来处理不同类型的车票。这样，在扩展时，只需要在适当的地方使用多态的方式处理不同类型的车票，而无需修改现有的代码。</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总结起来，通过应用开闭原则，我们可以将火车售票系统的设计从一开始就考虑到未来的扩展需求。通过使用抽象和多态的技术，我们能够实现对不同类型车票的处理，并且在添加新的车票类型时，不需要修改已有的代码，提高了系统的可维护性和可扩展性。这样的设计也符合面向对象的设计原则，并促使我们在软件开发中遵循良好的设计实践。</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开闭原则是一个非常重要的设计原则，它可以帮助我们设计出更加灵活、可扩展和可维护的系统。在火车售票系统中，遵循开闭原则可以帮助我们应对不断变化的需求和环境，同时提高系统的可扩展性和可维护性。</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p>
    <w:p>
      <w:pPr>
        <w:pStyle w:val="2"/>
        <w:bidi w:val="0"/>
      </w:pPr>
      <w:r>
        <w:t>德（迪）米特法则：</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德米特法则（也称为迪米特法则或最少知识原则）是一种软件设计原则，旨在减少对象之间的依赖关系，降低耦合性，从而提高系统的可维护性、可扩展性和可复用性。它强调一个对象应该尽可能少地了解其他对象，并且仅与其直接合作的对象进行交互。</w:t>
      </w:r>
    </w:p>
    <w:p>
      <w:pPr>
        <w:keepNext w:val="0"/>
        <w:keepLines w:val="0"/>
        <w:pageBreakBefore w:val="0"/>
        <w:widowControl w:val="0"/>
        <w:numPr>
          <w:ilvl w:val="0"/>
          <w:numId w:val="33"/>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原理：</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德米特法则的原理是将系统分解为相互独立的模块或对象，每个对象只需了解与自身直接相关的信息，而不需要知道其他对象的内部实现细节。这种设计减少了对象之间的依赖关系，提高了系统的灵活性和可维护性。</w:t>
      </w:r>
    </w:p>
    <w:p>
      <w:pPr>
        <w:keepNext w:val="0"/>
        <w:keepLines w:val="0"/>
        <w:pageBreakBefore w:val="0"/>
        <w:widowControl w:val="0"/>
        <w:numPr>
          <w:ilvl w:val="0"/>
          <w:numId w:val="34"/>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核心思想：</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德米特法则的核心思想是最小知识原则，即一个对象应该尽可能少地了解其他对象。对象之间的交互应该通过限定的接口进行，对象不应该直接访问其他对象的内部状态和方法。这样可以降低对象之间的耦合性，使系统更加灵活和可扩展。</w:t>
      </w:r>
    </w:p>
    <w:p>
      <w:pPr>
        <w:keepNext w:val="0"/>
        <w:keepLines w:val="0"/>
        <w:pageBreakBefore w:val="0"/>
        <w:widowControl w:val="0"/>
        <w:numPr>
          <w:ilvl w:val="0"/>
          <w:numId w:val="35"/>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应用方式</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德米特法则的应用方式可以通过以下几个方面来实现：</w:t>
      </w:r>
    </w:p>
    <w:p>
      <w:pPr>
        <w:keepNext w:val="0"/>
        <w:keepLines w:val="0"/>
        <w:pageBreakBefore w:val="0"/>
        <w:widowControl w:val="0"/>
        <w:numPr>
          <w:ilvl w:val="0"/>
          <w:numId w:val="36"/>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限制方法调用：对象应该尽可能少地调用其他对象的方法。如果一个对象需要调用另一个对象的方法，可以通过封装该调用，将其转化为一个简单的接口。这样可以减少对象之间的直接依赖，提高系统的灵活性。</w:t>
      </w:r>
    </w:p>
    <w:p>
      <w:pPr>
        <w:keepNext w:val="0"/>
        <w:keepLines w:val="0"/>
        <w:pageBreakBefore w:val="0"/>
        <w:widowControl w:val="0"/>
        <w:numPr>
          <w:ilvl w:val="0"/>
          <w:numId w:val="37"/>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限制成员变量访问：对象不应该直接访问其他对象的内部状态（成员变量）。如果一个对象需要获取另一个对象的状态，可以通过封装和提供访问方法，将其转化为一个简单的接口。这样可以降低对象之间的耦合性，提高系统的可维护性。</w:t>
      </w:r>
    </w:p>
    <w:p>
      <w:pPr>
        <w:keepNext w:val="0"/>
        <w:keepLines w:val="0"/>
        <w:pageBreakBefore w:val="0"/>
        <w:widowControl w:val="0"/>
        <w:numPr>
          <w:ilvl w:val="0"/>
          <w:numId w:val="38"/>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限制对象创建：对象不应该直接创建其他对象，而应该通过工厂类或依赖注入等方式来获取所需的对象。这样可以降低对象之间的依赖关系，提高系统的灵活性和可扩展性。</w:t>
      </w:r>
    </w:p>
    <w:p>
      <w:pPr>
        <w:keepNext w:val="0"/>
        <w:keepLines w:val="0"/>
        <w:pageBreakBefore w:val="0"/>
        <w:widowControl w:val="0"/>
        <w:numPr>
          <w:ilvl w:val="0"/>
          <w:numId w:val="39"/>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使用中间对象：为了减少对象之间的直接依赖，可以引入中间对象来进行通信。中间对象负责处理对象之间的交互，从而降低了对象之间的耦合性。这种方式可以使系统更加灵活和可扩展。</w:t>
      </w:r>
    </w:p>
    <w:p>
      <w:pPr>
        <w:keepNext w:val="0"/>
        <w:keepLines w:val="0"/>
        <w:pageBreakBefore w:val="0"/>
        <w:widowControl w:val="0"/>
        <w:numPr>
          <w:ilvl w:val="0"/>
          <w:numId w:val="40"/>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模块化设计：将系统分解为多个模块或对象，每个模块或对象只需了解与自身直接相关的信息。模块或对象之间的交互通过定义清晰的接口来进行，从而降低耦合性，提高系统的可维护性和可复用性。</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德米特法则在火车售票系统中的应用：</w:t>
      </w:r>
    </w:p>
    <w:p>
      <w:pPr>
        <w:keepNext w:val="0"/>
        <w:keepLines w:val="0"/>
        <w:pageBreakBefore w:val="0"/>
        <w:widowControl w:val="0"/>
        <w:numPr>
          <w:ilvl w:val="0"/>
          <w:numId w:val="41"/>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用户对象：</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用户对象是火车售票系统的使用者，其主要职责是购买车票。用户对象需要向售票窗口对象提供购票需求，并接收购票结果。根据德米特法则，用户对象只需了解售票窗口对象的接口，而无需了解其内部实现细节。这样可以降低用户对象与其他对象的直接依赖，提高系统的灵活性。</w:t>
      </w:r>
    </w:p>
    <w:p>
      <w:pPr>
        <w:keepNext w:val="0"/>
        <w:keepLines w:val="0"/>
        <w:pageBreakBefore w:val="0"/>
        <w:widowControl w:val="0"/>
        <w:numPr>
          <w:ilvl w:val="0"/>
          <w:numId w:val="42"/>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售票窗口对象：</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售票窗口对象是火车售票系统中处理用户购票请求的对象。其主要职责包括查询车站对象获取列车信息、检查座位的可用性，并将购票请求传递给支付系统进行支付。根据德米特法则，售票窗口对象只需了解与其直接合作的对象，即用户对象和支付系统对象。售票窗口对象不需要了解其他对象的内部实现细节，只需通过定义清晰的接口与其进行交互。</w:t>
      </w:r>
    </w:p>
    <w:p>
      <w:pPr>
        <w:keepNext w:val="0"/>
        <w:keepLines w:val="0"/>
        <w:pageBreakBefore w:val="0"/>
        <w:widowControl w:val="0"/>
        <w:numPr>
          <w:ilvl w:val="0"/>
          <w:numId w:val="43"/>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车站对象：</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车站对象负责存储列车信息，包括列车的到站时间、出发时间、座位信息等。售票窗口对象可以向车站对象查询列车信息以满足用户的购票需求。根据德米特法则，车站对象不需要了解售票窗口对象的内部细节，只需提供列车信息的查询接口。这样可以降低车站对象与其他对象的直接依赖，提高系统的可维护性。</w:t>
      </w:r>
    </w:p>
    <w:p>
      <w:pPr>
        <w:keepNext w:val="0"/>
        <w:keepLines w:val="0"/>
        <w:pageBreakBefore w:val="0"/>
        <w:widowControl w:val="0"/>
        <w:numPr>
          <w:ilvl w:val="0"/>
          <w:numId w:val="44"/>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列车对象：</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列车对象表示具体的列车，包含列车的车次、始发站、终点站等信息。车站对象可以通过列车对象来获取列车的详细信息。根据德米特法则，列车对象不需要知道售票窗口对象的存在，只需提供列车信息的访问接口。这样可以降低列车对象与其他对象的直接依赖，提高系统的灵活性。</w:t>
      </w:r>
    </w:p>
    <w:p>
      <w:pPr>
        <w:keepNext w:val="0"/>
        <w:keepLines w:val="0"/>
        <w:pageBreakBefore w:val="0"/>
        <w:widowControl w:val="0"/>
        <w:numPr>
          <w:ilvl w:val="0"/>
          <w:numId w:val="45"/>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支付系统对象：</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支付系统对象负责处理支付操作。售票窗口对象将购票请求传递给支付系统对象进行支付，并接收支付结果。根据德米特法则，支付系统对象不需要了解售票窗口对象的具体实现，只需提供支付接口供售票窗口对象调用。这样可以降低支付系统对象与其他对象的直接依赖，提高系统的可维护性。</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应用德米特法则可以带来以下好处：</w:t>
      </w:r>
    </w:p>
    <w:p>
      <w:pPr>
        <w:keepNext w:val="0"/>
        <w:keepLines w:val="0"/>
        <w:pageBreakBefore w:val="0"/>
        <w:widowControl w:val="0"/>
        <w:numPr>
          <w:ilvl w:val="0"/>
          <w:numId w:val="46"/>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降低耦合性：</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德米特法则限制了对象之间的交互，减少了对象之间的依赖关系，从而降低了耦合性。这使得系统更容易理解、维护和扩展。</w:t>
      </w:r>
    </w:p>
    <w:p>
      <w:pPr>
        <w:keepNext w:val="0"/>
        <w:keepLines w:val="0"/>
        <w:pageBreakBefore w:val="0"/>
        <w:widowControl w:val="0"/>
        <w:numPr>
          <w:ilvl w:val="0"/>
          <w:numId w:val="47"/>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提高可维护性：</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由于对象之间的关联较少，当系统需要进行修改或升级时，只需关注与修改相关的对象，而无需修改其他对象。这简化了系统的维护过程。</w:t>
      </w:r>
    </w:p>
    <w:p>
      <w:pPr>
        <w:keepNext w:val="0"/>
        <w:keepLines w:val="0"/>
        <w:pageBreakBefore w:val="0"/>
        <w:widowControl w:val="0"/>
        <w:numPr>
          <w:ilvl w:val="0"/>
          <w:numId w:val="48"/>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增加可扩展性：</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德米特法则使得系统的模块或对象更加独立，可以单独开发和扩展。当需要新增功能时，只需添加新的对象或修改现有对象，而不会对其他对象造成影响。</w:t>
      </w:r>
    </w:p>
    <w:p>
      <w:pPr>
        <w:keepNext w:val="0"/>
        <w:keepLines w:val="0"/>
        <w:pageBreakBefore w:val="0"/>
        <w:widowControl w:val="0"/>
        <w:numPr>
          <w:ilvl w:val="0"/>
          <w:numId w:val="49"/>
        </w:numPr>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促进代码重用：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由于对象之间的关联较少，各个对象的功能和责任更加清晰。这有助于提高代码的可重用性，可以在其他系统或模块中复用这些对象。</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总结：</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德米特法则是一种有助于降低软件系统耦合性的设计原则。通过将系统划分为相互独立的模块或对象，并限制对象之间的直接交互，德米特法则提高了系统的灵活性、可维护性和可扩展性。在火车售票系统中，我们可以应用德米特法则来设计系统的对象之间的关系，从而实现了系统的解耦和模块化设计。这种设计方式可以减少对象之间的依赖关系，提高系统的可维护性和可复用性。</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p>
    <w:p>
      <w:pPr>
        <w:pStyle w:val="2"/>
        <w:bidi w:val="0"/>
      </w:pPr>
      <w:r>
        <w:t>单一职责原则</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（一）简介</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单一职责原则是面向对象设计中的一项重要原则。它指出一个类应该只有一个引起变化的原因，即一个类应该只有一个职责。单一职责原则的核心思想是将一个类的功能限定在一个单一的领域或职责上。一个类应该只负责一项功能或任务，如果一个类有多个不同的职责，就意味着它具有多个引起变化的原因。将不同的职责分离到不同的类中，可以提高类的内聚性和代码的可维护性。</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（二）实践应用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1.分离不同的职责：</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当一个类具有多个不同的职责时，应该考虑将这些职责分离到不同的类中。每个类只关注自己的职责，使得类的设计更加清晰和可理解。</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2.识别类的职责：</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在设计类时，要明确该类的职责是什么，并将其限定在一个单一的领域或任务上。如果一个类有多个不相关的职责，就需要对其进行拆分。</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3.高内聚、低耦合：</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通过将类的职责限定在一个单一的领域，可以实现高内聚。高内聚意味着一个类的成员相互依赖性较高，类内部的变化对外部影响较小。同时，通过将不同的职责分离到不同的类中，可以实现低耦合，减少类之间的依赖关系。</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4.合理划分模块和组件：</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单一职责原则也适用于模块和组件的设计。模块和组件应该具有清晰的职责和功能，避免一个模块或组件承担过多的功能。</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（三）在火车售票管理系统中的应用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1.Ticket类：Ticket类负责表示车票的信息，例如乘客姓名、车次、座位号等。它应该只关注车票的属性和操作，而不应该负责与数据库交互或其他业务逻辑。可以将数据库操作或其他业务逻辑的职责分离到单独的类中，如TicketRepository或TicketManage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2.SeatAllocation类：SeatAllocation类负责座位的分配和管理。它应该只关注座位的分配算法、座位状态的更新等座位管理相关的职责。与数据库的交互或其他业务逻辑可以分离到不同的类中，如SeatRepository或SeatManager。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3.TicketPrinter类：TicketPrinter类负责生成和打印车票。它应该只关注车票打印的格式和输出，而不应该负责与数据库交互或其他业务逻辑。可以将与数据库的交互、数据格式化等职责分离到不同的类中，如TicketRepository或TicketFormatte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通过将不同的职责分离到不同的类中，可以实现类的单一职责，提高代码的可维护性和扩展性。每个类专注于自己的职责，使得代码更加清晰、可读，并且易于修改和扩展。如果有需求变更或新的功能添加，只需要修改或添加与相应职责相关的类，而不会影响其他部分的代码。</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（四）优点概括</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1.高内聚性：将不同的职责分离到不同的类中可以提高类的内聚性，使得类的设计更加清晰和可理解。</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2.可维护性：当一个类只负责一项功能时，对其进行修改和维护更加容易。更改一个职责不会影响其他职责，降低了代码的复杂性和维护的成本。</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3.重用性：通过将不同的职责分离到不同的</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p>
    <w:p>
      <w:pPr>
        <w:pStyle w:val="2"/>
        <w:bidi w:val="0"/>
      </w:pPr>
      <w:r>
        <w:t>合成/复用原则</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（一）简介</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合成/复用原则是软件工程中的一项设计原则，用于指导类和模块的设计。该原则强调通过合成（组合）已有的类和模块来实现系统的功能，而不是通过继承和重复编写代码。</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合成/复用原则是基于组合和复用的思想，它强调在设计过程中优先考虑使用现有的类和模块，通过组合它们来实现新的功能，而不是从头开始编写新的代码。</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合成/复用原则的核心思想是尽量使用现有的可复用组件（类、模块、库等）来构建系统，而不是通过继承和修改现有组件来实现新的功能。这种通过合成已有组件的方式可以降低代码的重复性、提高代码的可维护性和扩展性，并且更加灵活地应对变化。</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（二）实践应用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1.组合优先于继承：</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在设计类和模块时，优先考虑使用组合关系而不是继承关系。通过组合现有的组件，可以灵活地构建出各种功能的组合体。</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2.尽量使用接口和抽象类：</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使用接口和抽象类定义组件的通用接口，通过依赖倒置原则，能够更好地实现组件之间的解耦和替换。</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3.遵循单一职责原则：</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确保每个类和模块都有一个清晰的职责，并且只负责一种功能。这样可以提高组件的内聚性和复用性。</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4.使用设计模式：</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设计模式提供了许多可复用的解决方案，可以帮助实现合成/复用原则。例如，组合模式可以用于构建复杂的组合体，享元模式可以实现对象的共享等。</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5.评估可复用组件的质量和适用性：</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在选择和使用可复用组件时，需要评估其质量、性能和适用性。确保组件符合系统的需求，并且具有良好的可维护性和扩展性。</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（三）在火车售票管理系统中的应用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1.支付模块：火车售票系统需要处理用户的支付功能。可以使用合成/复用原则来组合现有的支付接口或支付服务，如支付宝、微信支付等。通过使用接口定义通用的支付功能，并通过依赖注入或工厂模式来实现不同的支付方式，可以轻松地添加或切换支付方式，而无需修改大量代码。</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2.用户认证模块：系统需要对用户进行身份验证和授权。可以使用合成/复用原则来组合现有的身份认证服务，如使用第三方的身份验证服务或集成现有的身份认证库。通过使用接口定义通用的认证功能，并通过依赖注入或工厂模式来选择具体的认证方式，可以灵活地应对不同的认证需求。</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3.数据存储模块：火车售票系统需要持久化保存订单和用户信息。可以使用合成/复用原则来组合现有的数据存储技术，如关系型数据库、NoSQL数据库等。通过使用接口定义通用的数据存储功能，并通过依赖注入或工厂模式来选择具体的存储方式，可以方便地切换不同的数据存储技术，而不影响其他部分的代码。</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4.票务查询模块：系统需要提供查询车票信息的功能。可以使用合成/复用原则来组合现有的票务查询接口，如铁路总公司提供的查询接口或第三方的票务查询服务。通过使用接口定义通用的查询功能，并通过依赖注入或工厂模式来选择具体的查询方式，可以方便地切换不同的查询服务，并且降低与查询服务的耦合度。</w:t>
      </w:r>
    </w:p>
    <w:p>
      <w:pPr>
        <w:keepNext w:val="0"/>
        <w:keepLines w:val="0"/>
        <w:pageBreakBefore w:val="0"/>
        <w:widowControl w:val="0"/>
        <w:kinsoku/>
        <w:wordWrap/>
        <w:overflowPunct/>
        <w:topLinePunct w:val="0"/>
        <w:autoSpaceDE/>
        <w:autoSpaceDN/>
        <w:bidi w:val="0"/>
        <w:adjustRightInd/>
        <w:snapToGrid/>
        <w:spacing w:before="120" w:after="120" w:line="240" w:lineRule="auto"/>
        <w:ind w:left="0" w:firstLine="420"/>
        <w:jc w:val="left"/>
        <w:textAlignment w:val="auto"/>
      </w:pPr>
      <w:r>
        <w:rPr>
          <w:rFonts w:ascii="Arial" w:hAnsi="Arial" w:eastAsia="等线" w:cs="Arial"/>
          <w:sz w:val="22"/>
        </w:rPr>
        <w:t>通过使用合成/复用原则，火车售票管理系统可以更好地组合和复用现有的组件和服务，减少重复编写代码的工作量，提高代码的可维护性和扩展性。同时，通过合适地选择和组合现有的组件，还可以降低系统与特定实现细节的耦合度，提高系统的灵活性和可替代性。</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（四）优点概括</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1.减少重复代码：通过合成现有组件来构建系统，可以避免重复编写相同或类似的代码，提高代码的可维护性和复用性。</w:t>
      </w:r>
    </w:p>
    <w:p>
      <w:pPr>
        <w:keepNext w:val="0"/>
        <w:keepLines w:val="0"/>
        <w:pageBreakBefore w:val="0"/>
        <w:widowControl w:val="0"/>
        <w:kinsoku/>
        <w:wordWrap/>
        <w:overflowPunct/>
        <w:topLinePunct w:val="0"/>
        <w:autoSpaceDE/>
        <w:autoSpaceDN/>
        <w:bidi w:val="0"/>
        <w:adjustRightInd/>
        <w:snapToGrid/>
        <w:spacing w:before="120" w:after="120" w:line="240" w:lineRule="auto"/>
        <w:ind w:left="0"/>
        <w:jc w:val="left"/>
        <w:textAlignment w:val="auto"/>
      </w:pPr>
      <w:r>
        <w:rPr>
          <w:rFonts w:ascii="Arial" w:hAnsi="Arial" w:eastAsia="等线" w:cs="Arial"/>
          <w:sz w:val="22"/>
        </w:rPr>
        <w:t>2.提高灵活性和扩展性：使用组合关系可以灵活地构建出不同功能和特性的</w:t>
      </w: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2"/>
      <w:numFmt w:val="decimal"/>
      <w:lvlText w:val="%1."/>
      <w:lvlJc w:val="left"/>
      <w:rPr>
        <w:color w:val="3370FF"/>
      </w:rPr>
    </w:lvl>
  </w:abstractNum>
  <w:abstractNum w:abstractNumId="1">
    <w:nsid w:val="845B5372"/>
    <w:multiLevelType w:val="singleLevel"/>
    <w:tmpl w:val="845B5372"/>
    <w:lvl w:ilvl="0" w:tentative="0">
      <w:start w:val="5"/>
      <w:numFmt w:val="decimal"/>
      <w:lvlText w:val="%1."/>
      <w:lvlJc w:val="left"/>
      <w:rPr>
        <w:color w:val="3370FF"/>
      </w:rPr>
    </w:lvl>
  </w:abstractNum>
  <w:abstractNum w:abstractNumId="2">
    <w:nsid w:val="8461FADE"/>
    <w:multiLevelType w:val="singleLevel"/>
    <w:tmpl w:val="8461FADE"/>
    <w:lvl w:ilvl="0" w:tentative="0">
      <w:start w:val="5"/>
      <w:numFmt w:val="decimal"/>
      <w:lvlText w:val="%1."/>
      <w:lvlJc w:val="left"/>
      <w:rPr>
        <w:color w:val="3370FF"/>
      </w:rPr>
    </w:lvl>
  </w:abstractNum>
  <w:abstractNum w:abstractNumId="3">
    <w:nsid w:val="8CAEB125"/>
    <w:multiLevelType w:val="singleLevel"/>
    <w:tmpl w:val="8CAEB125"/>
    <w:lvl w:ilvl="0" w:tentative="0">
      <w:start w:val="2"/>
      <w:numFmt w:val="decimal"/>
      <w:lvlText w:val="%1."/>
      <w:lvlJc w:val="left"/>
      <w:rPr>
        <w:color w:val="3370FF"/>
      </w:rPr>
    </w:lvl>
  </w:abstractNum>
  <w:abstractNum w:abstractNumId="4">
    <w:nsid w:val="91995D4F"/>
    <w:multiLevelType w:val="singleLevel"/>
    <w:tmpl w:val="91995D4F"/>
    <w:lvl w:ilvl="0" w:tentative="0">
      <w:start w:val="2"/>
      <w:numFmt w:val="decimal"/>
      <w:lvlText w:val="%1."/>
      <w:lvlJc w:val="left"/>
      <w:rPr>
        <w:color w:val="3370FF"/>
      </w:rPr>
    </w:lvl>
  </w:abstractNum>
  <w:abstractNum w:abstractNumId="5">
    <w:nsid w:val="9239341B"/>
    <w:multiLevelType w:val="singleLevel"/>
    <w:tmpl w:val="9239341B"/>
    <w:lvl w:ilvl="0" w:tentative="0">
      <w:start w:val="6"/>
      <w:numFmt w:val="decimal"/>
      <w:lvlText w:val="%1."/>
      <w:lvlJc w:val="left"/>
      <w:rPr>
        <w:color w:val="3370FF"/>
      </w:rPr>
    </w:lvl>
  </w:abstractNum>
  <w:abstractNum w:abstractNumId="6">
    <w:nsid w:val="9288B902"/>
    <w:multiLevelType w:val="singleLevel"/>
    <w:tmpl w:val="9288B902"/>
    <w:lvl w:ilvl="0" w:tentative="0">
      <w:start w:val="3"/>
      <w:numFmt w:val="decimal"/>
      <w:lvlText w:val="%1."/>
      <w:lvlJc w:val="left"/>
      <w:rPr>
        <w:color w:val="3370FF"/>
      </w:rPr>
    </w:lvl>
  </w:abstractNum>
  <w:abstractNum w:abstractNumId="7">
    <w:nsid w:val="9C8AC8EF"/>
    <w:multiLevelType w:val="singleLevel"/>
    <w:tmpl w:val="9C8AC8EF"/>
    <w:lvl w:ilvl="0" w:tentative="0">
      <w:start w:val="5"/>
      <w:numFmt w:val="decimal"/>
      <w:lvlText w:val="%1."/>
      <w:lvlJc w:val="left"/>
      <w:rPr>
        <w:color w:val="3370FF"/>
      </w:rPr>
    </w:lvl>
  </w:abstractNum>
  <w:abstractNum w:abstractNumId="8">
    <w:nsid w:val="B0F1ACD9"/>
    <w:multiLevelType w:val="singleLevel"/>
    <w:tmpl w:val="B0F1ACD9"/>
    <w:lvl w:ilvl="0" w:tentative="0">
      <w:start w:val="5"/>
      <w:numFmt w:val="decimal"/>
      <w:lvlText w:val="%1."/>
      <w:lvlJc w:val="left"/>
      <w:rPr>
        <w:color w:val="3370FF"/>
      </w:rPr>
    </w:lvl>
  </w:abstractNum>
  <w:abstractNum w:abstractNumId="9">
    <w:nsid w:val="B5E306ED"/>
    <w:multiLevelType w:val="singleLevel"/>
    <w:tmpl w:val="B5E306ED"/>
    <w:lvl w:ilvl="0" w:tentative="0">
      <w:start w:val="1"/>
      <w:numFmt w:val="decimal"/>
      <w:lvlText w:val="%1."/>
      <w:lvlJc w:val="left"/>
      <w:rPr>
        <w:color w:val="3370FF"/>
      </w:rPr>
    </w:lvl>
  </w:abstractNum>
  <w:abstractNum w:abstractNumId="10">
    <w:nsid w:val="B8CEF35B"/>
    <w:multiLevelType w:val="singleLevel"/>
    <w:tmpl w:val="B8CEF35B"/>
    <w:lvl w:ilvl="0" w:tentative="0">
      <w:start w:val="3"/>
      <w:numFmt w:val="decimal"/>
      <w:lvlText w:val="%1."/>
      <w:lvlJc w:val="left"/>
      <w:rPr>
        <w:color w:val="3370FF"/>
      </w:rPr>
    </w:lvl>
  </w:abstractNum>
  <w:abstractNum w:abstractNumId="11">
    <w:nsid w:val="BB64CFA9"/>
    <w:multiLevelType w:val="singleLevel"/>
    <w:tmpl w:val="BB64CFA9"/>
    <w:lvl w:ilvl="0" w:tentative="0">
      <w:start w:val="1"/>
      <w:numFmt w:val="decimal"/>
      <w:lvlText w:val="%1."/>
      <w:lvlJc w:val="left"/>
      <w:rPr>
        <w:color w:val="3370FF"/>
      </w:rPr>
    </w:lvl>
  </w:abstractNum>
  <w:abstractNum w:abstractNumId="12">
    <w:nsid w:val="BE923771"/>
    <w:multiLevelType w:val="singleLevel"/>
    <w:tmpl w:val="BE923771"/>
    <w:lvl w:ilvl="0" w:tentative="0">
      <w:start w:val="1"/>
      <w:numFmt w:val="decimal"/>
      <w:lvlText w:val="%1."/>
      <w:lvlJc w:val="left"/>
      <w:rPr>
        <w:color w:val="3370FF"/>
      </w:rPr>
    </w:lvl>
  </w:abstractNum>
  <w:abstractNum w:abstractNumId="13">
    <w:nsid w:val="BF205925"/>
    <w:multiLevelType w:val="singleLevel"/>
    <w:tmpl w:val="BF205925"/>
    <w:lvl w:ilvl="0" w:tentative="0">
      <w:start w:val="4"/>
      <w:numFmt w:val="decimal"/>
      <w:lvlText w:val="%1."/>
      <w:lvlJc w:val="left"/>
      <w:rPr>
        <w:color w:val="3370FF"/>
      </w:rPr>
    </w:lvl>
  </w:abstractNum>
  <w:abstractNum w:abstractNumId="14">
    <w:nsid w:val="C8879AEF"/>
    <w:multiLevelType w:val="singleLevel"/>
    <w:tmpl w:val="C8879AEF"/>
    <w:lvl w:ilvl="0" w:tentative="0">
      <w:start w:val="2"/>
      <w:numFmt w:val="decimal"/>
      <w:lvlText w:val="%1."/>
      <w:lvlJc w:val="left"/>
      <w:rPr>
        <w:color w:val="3370FF"/>
      </w:rPr>
    </w:lvl>
  </w:abstractNum>
  <w:abstractNum w:abstractNumId="15">
    <w:nsid w:val="CF092B84"/>
    <w:multiLevelType w:val="singleLevel"/>
    <w:tmpl w:val="CF092B84"/>
    <w:lvl w:ilvl="0" w:tentative="0">
      <w:start w:val="2"/>
      <w:numFmt w:val="decimal"/>
      <w:lvlText w:val="%1."/>
      <w:lvlJc w:val="left"/>
      <w:rPr>
        <w:color w:val="3370FF"/>
      </w:rPr>
    </w:lvl>
  </w:abstractNum>
  <w:abstractNum w:abstractNumId="16">
    <w:nsid w:val="D7F9FE59"/>
    <w:multiLevelType w:val="singleLevel"/>
    <w:tmpl w:val="D7F9FE59"/>
    <w:lvl w:ilvl="0" w:tentative="0">
      <w:start w:val="4"/>
      <w:numFmt w:val="decimal"/>
      <w:lvlText w:val="%1."/>
      <w:lvlJc w:val="left"/>
      <w:rPr>
        <w:color w:val="3370FF"/>
      </w:rPr>
    </w:lvl>
  </w:abstractNum>
  <w:abstractNum w:abstractNumId="17">
    <w:nsid w:val="DCBA6B53"/>
    <w:multiLevelType w:val="singleLevel"/>
    <w:tmpl w:val="DCBA6B53"/>
    <w:lvl w:ilvl="0" w:tentative="0">
      <w:start w:val="3"/>
      <w:numFmt w:val="decimal"/>
      <w:lvlText w:val="%1."/>
      <w:lvlJc w:val="left"/>
      <w:rPr>
        <w:color w:val="3370FF"/>
      </w:rPr>
    </w:lvl>
  </w:abstractNum>
  <w:abstractNum w:abstractNumId="18">
    <w:nsid w:val="E093A4B0"/>
    <w:multiLevelType w:val="singleLevel"/>
    <w:tmpl w:val="E093A4B0"/>
    <w:lvl w:ilvl="0" w:tentative="0">
      <w:start w:val="0"/>
      <w:numFmt w:val="bullet"/>
      <w:lvlText w:val="•"/>
      <w:lvlJc w:val="left"/>
      <w:rPr>
        <w:color w:val="3370FF"/>
      </w:rPr>
    </w:lvl>
  </w:abstractNum>
  <w:abstractNum w:abstractNumId="19">
    <w:nsid w:val="F4B5D9F5"/>
    <w:multiLevelType w:val="singleLevel"/>
    <w:tmpl w:val="F4B5D9F5"/>
    <w:lvl w:ilvl="0" w:tentative="0">
      <w:start w:val="1"/>
      <w:numFmt w:val="decimal"/>
      <w:lvlText w:val="%1."/>
      <w:lvlJc w:val="left"/>
      <w:rPr>
        <w:color w:val="3370FF"/>
      </w:rPr>
    </w:lvl>
  </w:abstractNum>
  <w:abstractNum w:abstractNumId="20">
    <w:nsid w:val="F7735DC9"/>
    <w:multiLevelType w:val="singleLevel"/>
    <w:tmpl w:val="F7735DC9"/>
    <w:lvl w:ilvl="0" w:tentative="0">
      <w:start w:val="0"/>
      <w:numFmt w:val="bullet"/>
      <w:lvlText w:val="•"/>
      <w:lvlJc w:val="left"/>
      <w:rPr>
        <w:color w:val="3370FF"/>
      </w:rPr>
    </w:lvl>
  </w:abstractNum>
  <w:abstractNum w:abstractNumId="21">
    <w:nsid w:val="0053208E"/>
    <w:multiLevelType w:val="singleLevel"/>
    <w:tmpl w:val="0053208E"/>
    <w:lvl w:ilvl="0" w:tentative="0">
      <w:start w:val="1"/>
      <w:numFmt w:val="decimal"/>
      <w:lvlText w:val="%1."/>
      <w:lvlJc w:val="left"/>
      <w:rPr>
        <w:color w:val="3370FF"/>
      </w:rPr>
    </w:lvl>
  </w:abstractNum>
  <w:abstractNum w:abstractNumId="22">
    <w:nsid w:val="0248C179"/>
    <w:multiLevelType w:val="singleLevel"/>
    <w:tmpl w:val="0248C179"/>
    <w:lvl w:ilvl="0" w:tentative="0">
      <w:start w:val="5"/>
      <w:numFmt w:val="decimal"/>
      <w:lvlText w:val="%1."/>
      <w:lvlJc w:val="left"/>
      <w:rPr>
        <w:color w:val="3370FF"/>
      </w:rPr>
    </w:lvl>
  </w:abstractNum>
  <w:abstractNum w:abstractNumId="23">
    <w:nsid w:val="03D62ECE"/>
    <w:multiLevelType w:val="singleLevel"/>
    <w:tmpl w:val="03D62ECE"/>
    <w:lvl w:ilvl="0" w:tentative="0">
      <w:start w:val="2"/>
      <w:numFmt w:val="decimal"/>
      <w:lvlText w:val="%1."/>
      <w:lvlJc w:val="left"/>
      <w:rPr>
        <w:color w:val="3370FF"/>
      </w:rPr>
    </w:lvl>
  </w:abstractNum>
  <w:abstractNum w:abstractNumId="24">
    <w:nsid w:val="0E640482"/>
    <w:multiLevelType w:val="singleLevel"/>
    <w:tmpl w:val="0E640482"/>
    <w:lvl w:ilvl="0" w:tentative="0">
      <w:start w:val="3"/>
      <w:numFmt w:val="decimal"/>
      <w:lvlText w:val="%1."/>
      <w:lvlJc w:val="left"/>
      <w:rPr>
        <w:color w:val="3370FF"/>
      </w:rPr>
    </w:lvl>
  </w:abstractNum>
  <w:abstractNum w:abstractNumId="25">
    <w:nsid w:val="1ACDE60F"/>
    <w:multiLevelType w:val="singleLevel"/>
    <w:tmpl w:val="1ACDE60F"/>
    <w:lvl w:ilvl="0" w:tentative="0">
      <w:start w:val="1"/>
      <w:numFmt w:val="decimal"/>
      <w:lvlText w:val="%1."/>
      <w:lvlJc w:val="left"/>
      <w:rPr>
        <w:color w:val="3370FF"/>
      </w:rPr>
    </w:lvl>
  </w:abstractNum>
  <w:abstractNum w:abstractNumId="26">
    <w:nsid w:val="243FCF68"/>
    <w:multiLevelType w:val="singleLevel"/>
    <w:tmpl w:val="243FCF68"/>
    <w:lvl w:ilvl="0" w:tentative="0">
      <w:start w:val="3"/>
      <w:numFmt w:val="decimal"/>
      <w:lvlText w:val="%1."/>
      <w:lvlJc w:val="left"/>
      <w:rPr>
        <w:color w:val="3370FF"/>
      </w:rPr>
    </w:lvl>
  </w:abstractNum>
  <w:abstractNum w:abstractNumId="27">
    <w:nsid w:val="2470EC97"/>
    <w:multiLevelType w:val="singleLevel"/>
    <w:tmpl w:val="2470EC97"/>
    <w:lvl w:ilvl="0" w:tentative="0">
      <w:start w:val="2"/>
      <w:numFmt w:val="decimal"/>
      <w:lvlText w:val="%1."/>
      <w:lvlJc w:val="left"/>
      <w:rPr>
        <w:color w:val="3370FF"/>
      </w:rPr>
    </w:lvl>
  </w:abstractNum>
  <w:abstractNum w:abstractNumId="28">
    <w:nsid w:val="25B654F3"/>
    <w:multiLevelType w:val="singleLevel"/>
    <w:tmpl w:val="25B654F3"/>
    <w:lvl w:ilvl="0" w:tentative="0">
      <w:start w:val="3"/>
      <w:numFmt w:val="decimal"/>
      <w:lvlText w:val="%1."/>
      <w:lvlJc w:val="left"/>
      <w:rPr>
        <w:color w:val="3370FF"/>
      </w:rPr>
    </w:lvl>
  </w:abstractNum>
  <w:abstractNum w:abstractNumId="29">
    <w:nsid w:val="2A8F537B"/>
    <w:multiLevelType w:val="singleLevel"/>
    <w:tmpl w:val="2A8F537B"/>
    <w:lvl w:ilvl="0" w:tentative="0">
      <w:start w:val="7"/>
      <w:numFmt w:val="decimal"/>
      <w:lvlText w:val="%1."/>
      <w:lvlJc w:val="left"/>
      <w:rPr>
        <w:color w:val="3370FF"/>
      </w:rPr>
    </w:lvl>
  </w:abstractNum>
  <w:abstractNum w:abstractNumId="30">
    <w:nsid w:val="30FC5B15"/>
    <w:multiLevelType w:val="singleLevel"/>
    <w:tmpl w:val="30FC5B15"/>
    <w:lvl w:ilvl="0" w:tentative="0">
      <w:start w:val="0"/>
      <w:numFmt w:val="bullet"/>
      <w:lvlText w:val="•"/>
      <w:lvlJc w:val="left"/>
      <w:rPr>
        <w:color w:val="3370FF"/>
      </w:rPr>
    </w:lvl>
  </w:abstractNum>
  <w:abstractNum w:abstractNumId="31">
    <w:nsid w:val="39A0D9AC"/>
    <w:multiLevelType w:val="singleLevel"/>
    <w:tmpl w:val="39A0D9AC"/>
    <w:lvl w:ilvl="0" w:tentative="0">
      <w:start w:val="4"/>
      <w:numFmt w:val="decimal"/>
      <w:lvlText w:val="%1."/>
      <w:lvlJc w:val="left"/>
      <w:rPr>
        <w:color w:val="3370FF"/>
      </w:rPr>
    </w:lvl>
  </w:abstractNum>
  <w:abstractNum w:abstractNumId="32">
    <w:nsid w:val="46A08BB8"/>
    <w:multiLevelType w:val="singleLevel"/>
    <w:tmpl w:val="46A08BB8"/>
    <w:lvl w:ilvl="0" w:tentative="0">
      <w:start w:val="4"/>
      <w:numFmt w:val="decimal"/>
      <w:lvlText w:val="%1."/>
      <w:lvlJc w:val="left"/>
      <w:rPr>
        <w:color w:val="3370FF"/>
      </w:rPr>
    </w:lvl>
  </w:abstractNum>
  <w:abstractNum w:abstractNumId="33">
    <w:nsid w:val="4C1BAE26"/>
    <w:multiLevelType w:val="singleLevel"/>
    <w:tmpl w:val="4C1BAE26"/>
    <w:lvl w:ilvl="0" w:tentative="0">
      <w:start w:val="1"/>
      <w:numFmt w:val="decimal"/>
      <w:lvlText w:val="%1."/>
      <w:lvlJc w:val="left"/>
      <w:rPr>
        <w:color w:val="3370FF"/>
      </w:rPr>
    </w:lvl>
  </w:abstractNum>
  <w:abstractNum w:abstractNumId="34">
    <w:nsid w:val="4D4DC07F"/>
    <w:multiLevelType w:val="singleLevel"/>
    <w:tmpl w:val="4D4DC07F"/>
    <w:lvl w:ilvl="0" w:tentative="0">
      <w:start w:val="3"/>
      <w:numFmt w:val="decimal"/>
      <w:lvlText w:val="%1."/>
      <w:lvlJc w:val="left"/>
      <w:rPr>
        <w:color w:val="3370FF"/>
      </w:rPr>
    </w:lvl>
  </w:abstractNum>
  <w:abstractNum w:abstractNumId="35">
    <w:nsid w:val="4D94DA66"/>
    <w:multiLevelType w:val="singleLevel"/>
    <w:tmpl w:val="4D94DA66"/>
    <w:lvl w:ilvl="0" w:tentative="0">
      <w:start w:val="0"/>
      <w:numFmt w:val="bullet"/>
      <w:lvlText w:val="•"/>
      <w:lvlJc w:val="left"/>
      <w:rPr>
        <w:color w:val="3370FF"/>
      </w:rPr>
    </w:lvl>
  </w:abstractNum>
  <w:abstractNum w:abstractNumId="36">
    <w:nsid w:val="58765686"/>
    <w:multiLevelType w:val="singleLevel"/>
    <w:tmpl w:val="58765686"/>
    <w:lvl w:ilvl="0" w:tentative="0">
      <w:start w:val="6"/>
      <w:numFmt w:val="decimal"/>
      <w:lvlText w:val="%1."/>
      <w:lvlJc w:val="left"/>
      <w:rPr>
        <w:color w:val="3370FF"/>
      </w:rPr>
    </w:lvl>
  </w:abstractNum>
  <w:abstractNum w:abstractNumId="37">
    <w:nsid w:val="59ADCABA"/>
    <w:multiLevelType w:val="singleLevel"/>
    <w:tmpl w:val="59ADCABA"/>
    <w:lvl w:ilvl="0" w:tentative="0">
      <w:start w:val="3"/>
      <w:numFmt w:val="decimal"/>
      <w:lvlText w:val="%1."/>
      <w:lvlJc w:val="left"/>
      <w:rPr>
        <w:color w:val="3370FF"/>
      </w:rPr>
    </w:lvl>
  </w:abstractNum>
  <w:abstractNum w:abstractNumId="38">
    <w:nsid w:val="5A241D34"/>
    <w:multiLevelType w:val="singleLevel"/>
    <w:tmpl w:val="5A241D34"/>
    <w:lvl w:ilvl="0" w:tentative="0">
      <w:start w:val="1"/>
      <w:numFmt w:val="decimal"/>
      <w:lvlText w:val="%1."/>
      <w:lvlJc w:val="left"/>
      <w:rPr>
        <w:color w:val="3370FF"/>
      </w:rPr>
    </w:lvl>
  </w:abstractNum>
  <w:abstractNum w:abstractNumId="39">
    <w:nsid w:val="5E29AB5A"/>
    <w:multiLevelType w:val="singleLevel"/>
    <w:tmpl w:val="5E29AB5A"/>
    <w:lvl w:ilvl="0" w:tentative="0">
      <w:start w:val="4"/>
      <w:numFmt w:val="decimal"/>
      <w:lvlText w:val="%1."/>
      <w:lvlJc w:val="left"/>
      <w:rPr>
        <w:color w:val="3370FF"/>
      </w:rPr>
    </w:lvl>
  </w:abstractNum>
  <w:abstractNum w:abstractNumId="40">
    <w:nsid w:val="5FFFB1A7"/>
    <w:multiLevelType w:val="singleLevel"/>
    <w:tmpl w:val="5FFFB1A7"/>
    <w:lvl w:ilvl="0" w:tentative="0">
      <w:start w:val="3"/>
      <w:numFmt w:val="decimal"/>
      <w:lvlText w:val="%1."/>
      <w:lvlJc w:val="left"/>
      <w:rPr>
        <w:color w:val="3370FF"/>
      </w:rPr>
    </w:lvl>
  </w:abstractNum>
  <w:abstractNum w:abstractNumId="41">
    <w:nsid w:val="60382F6E"/>
    <w:multiLevelType w:val="singleLevel"/>
    <w:tmpl w:val="60382F6E"/>
    <w:lvl w:ilvl="0" w:tentative="0">
      <w:start w:val="2"/>
      <w:numFmt w:val="decimal"/>
      <w:lvlText w:val="%1."/>
      <w:lvlJc w:val="left"/>
      <w:rPr>
        <w:color w:val="3370FF"/>
      </w:rPr>
    </w:lvl>
  </w:abstractNum>
  <w:abstractNum w:abstractNumId="42">
    <w:nsid w:val="629F7852"/>
    <w:multiLevelType w:val="singleLevel"/>
    <w:tmpl w:val="629F7852"/>
    <w:lvl w:ilvl="0" w:tentative="0">
      <w:start w:val="2"/>
      <w:numFmt w:val="decimal"/>
      <w:lvlText w:val="%1."/>
      <w:lvlJc w:val="left"/>
      <w:rPr>
        <w:color w:val="3370FF"/>
      </w:rPr>
    </w:lvl>
  </w:abstractNum>
  <w:abstractNum w:abstractNumId="43">
    <w:nsid w:val="72183CF9"/>
    <w:multiLevelType w:val="singleLevel"/>
    <w:tmpl w:val="72183CF9"/>
    <w:lvl w:ilvl="0" w:tentative="0">
      <w:start w:val="4"/>
      <w:numFmt w:val="decimal"/>
      <w:lvlText w:val="%1."/>
      <w:lvlJc w:val="left"/>
      <w:rPr>
        <w:color w:val="3370FF"/>
      </w:rPr>
    </w:lvl>
  </w:abstractNum>
  <w:abstractNum w:abstractNumId="44">
    <w:nsid w:val="74C28B35"/>
    <w:multiLevelType w:val="singleLevel"/>
    <w:tmpl w:val="74C28B35"/>
    <w:lvl w:ilvl="0" w:tentative="0">
      <w:start w:val="4"/>
      <w:numFmt w:val="decimal"/>
      <w:lvlText w:val="%1."/>
      <w:lvlJc w:val="left"/>
      <w:rPr>
        <w:color w:val="3370FF"/>
      </w:rPr>
    </w:lvl>
  </w:abstractNum>
  <w:abstractNum w:abstractNumId="45">
    <w:nsid w:val="77ECEA79"/>
    <w:multiLevelType w:val="singleLevel"/>
    <w:tmpl w:val="77ECEA79"/>
    <w:lvl w:ilvl="0" w:tentative="0">
      <w:start w:val="0"/>
      <w:numFmt w:val="bullet"/>
      <w:lvlText w:val="•"/>
      <w:lvlJc w:val="left"/>
      <w:rPr>
        <w:color w:val="3370FF"/>
      </w:rPr>
    </w:lvl>
  </w:abstractNum>
  <w:abstractNum w:abstractNumId="46">
    <w:nsid w:val="79AA4FA4"/>
    <w:multiLevelType w:val="singleLevel"/>
    <w:tmpl w:val="79AA4FA4"/>
    <w:lvl w:ilvl="0" w:tentative="0">
      <w:start w:val="0"/>
      <w:numFmt w:val="bullet"/>
      <w:lvlText w:val="•"/>
      <w:lvlJc w:val="left"/>
      <w:rPr>
        <w:color w:val="3370FF"/>
      </w:rPr>
    </w:lvl>
  </w:abstractNum>
  <w:abstractNum w:abstractNumId="47">
    <w:nsid w:val="7C246926"/>
    <w:multiLevelType w:val="singleLevel"/>
    <w:tmpl w:val="7C246926"/>
    <w:lvl w:ilvl="0" w:tentative="0">
      <w:start w:val="0"/>
      <w:numFmt w:val="bullet"/>
      <w:lvlText w:val="•"/>
      <w:lvlJc w:val="left"/>
      <w:rPr>
        <w:color w:val="3370FF"/>
      </w:rPr>
    </w:lvl>
  </w:abstractNum>
  <w:abstractNum w:abstractNumId="48">
    <w:nsid w:val="7DEC2089"/>
    <w:multiLevelType w:val="singleLevel"/>
    <w:tmpl w:val="7DEC2089"/>
    <w:lvl w:ilvl="0" w:tentative="0">
      <w:start w:val="1"/>
      <w:numFmt w:val="decimal"/>
      <w:lvlText w:val="%1."/>
      <w:lvlJc w:val="left"/>
      <w:rPr>
        <w:color w:val="3370FF"/>
      </w:rPr>
    </w:lvl>
  </w:abstractNum>
  <w:num w:numId="1">
    <w:abstractNumId w:val="21"/>
  </w:num>
  <w:num w:numId="2">
    <w:abstractNumId w:val="15"/>
  </w:num>
  <w:num w:numId="3">
    <w:abstractNumId w:val="37"/>
  </w:num>
  <w:num w:numId="4">
    <w:abstractNumId w:val="13"/>
  </w:num>
  <w:num w:numId="5">
    <w:abstractNumId w:val="9"/>
  </w:num>
  <w:num w:numId="6">
    <w:abstractNumId w:val="23"/>
  </w:num>
  <w:num w:numId="7">
    <w:abstractNumId w:val="28"/>
  </w:num>
  <w:num w:numId="8">
    <w:abstractNumId w:val="43"/>
  </w:num>
  <w:num w:numId="9">
    <w:abstractNumId w:val="22"/>
  </w:num>
  <w:num w:numId="10">
    <w:abstractNumId w:val="5"/>
  </w:num>
  <w:num w:numId="11">
    <w:abstractNumId w:val="29"/>
  </w:num>
  <w:num w:numId="12">
    <w:abstractNumId w:val="38"/>
  </w:num>
  <w:num w:numId="13">
    <w:abstractNumId w:val="14"/>
  </w:num>
  <w:num w:numId="14">
    <w:abstractNumId w:val="34"/>
  </w:num>
  <w:num w:numId="15">
    <w:abstractNumId w:val="19"/>
  </w:num>
  <w:num w:numId="16">
    <w:abstractNumId w:val="27"/>
  </w:num>
  <w:num w:numId="17">
    <w:abstractNumId w:val="17"/>
  </w:num>
  <w:num w:numId="18">
    <w:abstractNumId w:val="16"/>
  </w:num>
  <w:num w:numId="19">
    <w:abstractNumId w:val="7"/>
  </w:num>
  <w:num w:numId="20">
    <w:abstractNumId w:val="33"/>
  </w:num>
  <w:num w:numId="21">
    <w:abstractNumId w:val="41"/>
  </w:num>
  <w:num w:numId="22">
    <w:abstractNumId w:val="24"/>
  </w:num>
  <w:num w:numId="23">
    <w:abstractNumId w:val="32"/>
  </w:num>
  <w:num w:numId="24">
    <w:abstractNumId w:val="8"/>
  </w:num>
  <w:num w:numId="25">
    <w:abstractNumId w:val="47"/>
  </w:num>
  <w:num w:numId="26">
    <w:abstractNumId w:val="45"/>
  </w:num>
  <w:num w:numId="27">
    <w:abstractNumId w:val="12"/>
  </w:num>
  <w:num w:numId="28">
    <w:abstractNumId w:val="42"/>
  </w:num>
  <w:num w:numId="29">
    <w:abstractNumId w:val="6"/>
  </w:num>
  <w:num w:numId="30">
    <w:abstractNumId w:val="31"/>
  </w:num>
  <w:num w:numId="31">
    <w:abstractNumId w:val="2"/>
  </w:num>
  <w:num w:numId="32">
    <w:abstractNumId w:val="36"/>
  </w:num>
  <w:num w:numId="33">
    <w:abstractNumId w:val="48"/>
  </w:num>
  <w:num w:numId="34">
    <w:abstractNumId w:val="0"/>
  </w:num>
  <w:num w:numId="35">
    <w:abstractNumId w:val="26"/>
  </w:num>
  <w:num w:numId="36">
    <w:abstractNumId w:val="35"/>
  </w:num>
  <w:num w:numId="37">
    <w:abstractNumId w:val="20"/>
  </w:num>
  <w:num w:numId="38">
    <w:abstractNumId w:val="18"/>
  </w:num>
  <w:num w:numId="39">
    <w:abstractNumId w:val="30"/>
  </w:num>
  <w:num w:numId="40">
    <w:abstractNumId w:val="46"/>
  </w:num>
  <w:num w:numId="41">
    <w:abstractNumId w:val="11"/>
  </w:num>
  <w:num w:numId="42">
    <w:abstractNumId w:val="4"/>
  </w:num>
  <w:num w:numId="43">
    <w:abstractNumId w:val="10"/>
  </w:num>
  <w:num w:numId="44">
    <w:abstractNumId w:val="39"/>
  </w:num>
  <w:num w:numId="45">
    <w:abstractNumId w:val="1"/>
  </w:num>
  <w:num w:numId="46">
    <w:abstractNumId w:val="25"/>
  </w:num>
  <w:num w:numId="47">
    <w:abstractNumId w:val="3"/>
  </w:num>
  <w:num w:numId="48">
    <w:abstractNumId w:val="40"/>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MGFiMjZlMjIyMWFiY2IxYzk2NjIxYjNmN2ViMTYzYTIifQ=="/>
  </w:docVars>
  <w:rsids>
    <w:rsidRoot w:val="00000000"/>
    <w:rsid w:val="057E5131"/>
    <w:rsid w:val="0E973949"/>
    <w:rsid w:val="3F4F54DC"/>
    <w:rsid w:val="577F2B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9883</Words>
  <Characters>11527</Characters>
  <TotalTime>0</TotalTime>
  <ScaleCrop>false</ScaleCrop>
  <LinksUpToDate>false</LinksUpToDate>
  <CharactersWithSpaces>11942</CharactersWithSpaces>
  <Application>WPS Office_11.1.0.14177_F1E327BC-269C-435d-A152-05C5408002CA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2023-06-02T00:42:00Z</dcterms:created>
  <dc:creator>Apache POI</dc:creator>
  <cp:lastModifiedBy>时逸丁</cp:lastModifiedBy>
  <dcterms:modified xsi:type="dcterms:W3CDTF">2023-06-02T01:38:45Z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2052-11.1.0.14177</vt:lpwstr>
  </property>
  <property fmtid="{D5CDD505-2E9C-101B-9397-08002B2CF9AE}" pid="3" name="ICV">
    <vt:lpwstr>2B12CB811754418DAC56364F514500DD_12</vt:lpwstr>
  </property>
</Properties>
</file>